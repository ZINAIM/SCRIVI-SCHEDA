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Scheda Allenamento</w:t>
      </w:r>
    </w:p>
    <w:p>
      <w:pPr>
        <w:pStyle w:val="Heading1"/>
      </w:pPr>
      <w:r>
        <w:br/>
        <w:t>Settimana 1</w:t>
      </w:r>
    </w:p>
    <w:p>
      <w:pPr>
        <w:pStyle w:val="Heading2"/>
      </w:pPr>
      <w:r>
        <w:t>Giorno A</w:t>
      </w:r>
    </w:p>
    <w:p>
      <w:r>
        <w:rPr>
          <w:rFonts w:ascii="Courier New" w:hAnsi="Courier New" w:eastAsia="Courier New"/>
          <w:sz w:val="22"/>
        </w:rPr>
        <w:t>pull up                                  5 x 3   rec 2</w:t>
      </w:r>
    </w:p>
    <w:p>
      <w:r>
        <w:rPr>
          <w:rFonts w:ascii="Courier New" w:hAnsi="Courier New" w:eastAsia="Courier New"/>
          <w:sz w:val="22"/>
        </w:rPr>
        <w:t>Dip alla sbarra                          3 x 8-12   rec 2</w:t>
      </w:r>
    </w:p>
    <w:p>
      <w:r>
        <w:rPr>
          <w:rFonts w:ascii="Courier New" w:hAnsi="Courier New" w:eastAsia="Courier New"/>
          <w:sz w:val="22"/>
        </w:rPr>
        <w:t>ponte glutei gamba singola               3 x 10   rec 1</w:t>
      </w:r>
    </w:p>
    <w:p>
      <w:r>
        <w:rPr>
          <w:rFonts w:ascii="Courier New" w:hAnsi="Courier New" w:eastAsia="Courier New"/>
          <w:sz w:val="22"/>
        </w:rPr>
        <w:t>hollow body                              3 x 30"   rec 1</w:t>
      </w:r>
    </w:p>
    <w:p>
      <w:r>
        <w:rPr>
          <w:rFonts w:ascii="Courier New" w:hAnsi="Courier New" w:eastAsia="Courier New"/>
          <w:sz w:val="22"/>
        </w:rPr>
        <w:t xml:space="preserve">emom 1.30" 12 giri                      </w:t>
      </w:r>
    </w:p>
    <w:p>
      <w:r>
        <w:rPr>
          <w:rFonts w:ascii="Courier New" w:hAnsi="Courier New" w:eastAsia="Courier New"/>
          <w:sz w:val="22"/>
        </w:rPr>
        <w:t xml:space="preserve">pull up                                 </w:t>
      </w:r>
    </w:p>
    <w:p>
      <w:r>
        <w:rPr>
          <w:rFonts w:ascii="Courier New" w:hAnsi="Courier New" w:eastAsia="Courier New"/>
          <w:sz w:val="22"/>
        </w:rPr>
        <w:t xml:space="preserve">push up                                 </w:t>
      </w:r>
    </w:p>
    <w:p>
      <w:r>
        <w:rPr>
          <w:rFonts w:ascii="Courier New" w:hAnsi="Courier New" w:eastAsia="Courier New"/>
          <w:sz w:val="22"/>
        </w:rPr>
        <w:t xml:space="preserve">squat 10                                </w:t>
      </w:r>
    </w:p>
    <w:p>
      <w:pPr>
        <w:pStyle w:val="Heading2"/>
      </w:pPr>
      <w:r>
        <w:t>Giorno B</w:t>
      </w:r>
    </w:p>
    <w:p>
      <w:r>
        <w:rPr>
          <w:rFonts w:ascii="Courier New" w:hAnsi="Courier New" w:eastAsia="Courier New"/>
          <w:sz w:val="22"/>
        </w:rPr>
        <w:t>Australian pull up switch                4 x 6   rec 2</w:t>
      </w:r>
    </w:p>
    <w:p>
      <w:r>
        <w:rPr>
          <w:rFonts w:ascii="Courier New" w:hAnsi="Courier New" w:eastAsia="Courier New"/>
          <w:sz w:val="22"/>
        </w:rPr>
        <w:t>clapping push up                         3 x 10   rec 1</w:t>
      </w:r>
    </w:p>
    <w:p>
      <w:r>
        <w:rPr>
          <w:rFonts w:ascii="Courier New" w:hAnsi="Courier New" w:eastAsia="Courier New"/>
          <w:sz w:val="22"/>
        </w:rPr>
        <w:t>step jump + atterraggio                  3 x 15   rec 1</w:t>
      </w:r>
    </w:p>
    <w:p>
      <w:r>
        <w:rPr>
          <w:rFonts w:ascii="Courier New" w:hAnsi="Courier New" w:eastAsia="Courier New"/>
          <w:sz w:val="22"/>
        </w:rPr>
        <w:t>plank walk out                           3 x 30"   rec 1</w:t>
      </w:r>
    </w:p>
    <w:p>
      <w:r>
        <w:rPr>
          <w:rFonts w:ascii="Courier New" w:hAnsi="Courier New" w:eastAsia="Courier New"/>
          <w:sz w:val="22"/>
        </w:rPr>
        <w:t>australian chin up                       3 x 15   rec 1</w:t>
      </w:r>
    </w:p>
    <w:p>
      <w:r>
        <w:rPr>
          <w:rFonts w:ascii="Courier New" w:hAnsi="Courier New" w:eastAsia="Courier New"/>
          <w:sz w:val="22"/>
        </w:rPr>
        <w:t>Push up piedi rialzo                     1xmax+2 x max/2   rec 3+1</w:t>
      </w:r>
    </w:p>
    <w:p>
      <w:r>
        <w:rPr>
          <w:rFonts w:ascii="Courier New" w:hAnsi="Courier New" w:eastAsia="Courier New"/>
          <w:sz w:val="22"/>
        </w:rPr>
        <w:t>Affondi                                  3 x 12-15   rec 1</w:t>
      </w:r>
    </w:p>
    <w:p>
      <w:pPr>
        <w:pStyle w:val="Heading2"/>
      </w:pPr>
      <w:r>
        <w:t>Giorno C</w:t>
      </w:r>
    </w:p>
    <w:p>
      <w:r>
        <w:rPr>
          <w:rFonts w:ascii="Courier New" w:hAnsi="Courier New" w:eastAsia="Courier New"/>
          <w:sz w:val="22"/>
        </w:rPr>
        <w:t xml:space="preserve">AMRAP 4 GIRI                            </w:t>
      </w:r>
    </w:p>
    <w:p>
      <w:r>
        <w:rPr>
          <w:rFonts w:ascii="Courier New" w:hAnsi="Courier New" w:eastAsia="Courier New"/>
          <w:sz w:val="22"/>
        </w:rPr>
        <w:t xml:space="preserve">monkey bar 3 andate e 3 ritorni         </w:t>
      </w:r>
    </w:p>
    <w:p>
      <w:r>
        <w:rPr>
          <w:rFonts w:ascii="Courier New" w:hAnsi="Courier New" w:eastAsia="Courier New"/>
          <w:sz w:val="22"/>
        </w:rPr>
        <w:t xml:space="preserve">Ape walk                                 6 passi per lato x   rec </w:t>
      </w:r>
    </w:p>
    <w:p>
      <w:r>
        <w:rPr>
          <w:rFonts w:ascii="Courier New" w:hAnsi="Courier New" w:eastAsia="Courier New"/>
          <w:sz w:val="22"/>
        </w:rPr>
        <w:t xml:space="preserve">duck walk 6 passi per lato              </w:t>
      </w:r>
    </w:p>
    <w:p>
      <w:r>
        <w:rPr>
          <w:rFonts w:ascii="Courier New" w:hAnsi="Courier New" w:eastAsia="Courier New"/>
          <w:sz w:val="22"/>
        </w:rPr>
        <w:t xml:space="preserve">frog jump 10 salti                      </w:t>
      </w:r>
    </w:p>
    <w:p>
      <w:r>
        <w:rPr>
          <w:rFonts w:ascii="Courier New" w:hAnsi="Courier New" w:eastAsia="Courier New"/>
          <w:sz w:val="22"/>
        </w:rPr>
        <w:t xml:space="preserve">appensione attiva 30"                   </w:t>
      </w:r>
    </w:p>
    <w:p>
      <w:r>
        <w:rPr>
          <w:rFonts w:ascii="Courier New" w:hAnsi="Courier New" w:eastAsia="Courier New"/>
          <w:sz w:val="22"/>
        </w:rPr>
        <w:t xml:space="preserve">Burpees                                  10 x   rec </w:t>
      </w:r>
    </w:p>
    <w:p>
      <w:r>
        <w:rPr>
          <w:rFonts w:ascii="Courier New" w:hAnsi="Courier New" w:eastAsia="Courier New"/>
          <w:sz w:val="22"/>
        </w:rPr>
        <w:t xml:space="preserve">crab walk 6 passi per lato              </w:t>
      </w:r>
    </w:p>
    <w:p>
      <w:r>
        <w:rPr>
          <w:rFonts w:ascii="Courier New" w:hAnsi="Courier New" w:eastAsia="Courier New"/>
          <w:sz w:val="22"/>
        </w:rPr>
        <w:t xml:space="preserve">table top 20"                           </w:t>
      </w:r>
    </w:p>
    <w:p>
      <w:r>
        <w:rPr>
          <w:rFonts w:ascii="Courier New" w:hAnsi="Courier New" w:eastAsia="Courier New"/>
          <w:sz w:val="22"/>
        </w:rPr>
        <w:t>salite alla spalliera a una mano 3 salite e 3 discese</w:t>
      </w:r>
    </w:p>
    <w:p>
      <w:r>
        <w:rPr>
          <w:rFonts w:ascii="Courier New" w:hAnsi="Courier New" w:eastAsia="Courier New"/>
          <w:sz w:val="22"/>
        </w:rPr>
        <w:t xml:space="preserve">mobilità                                </w:t>
      </w:r>
    </w:p>
    <w:p>
      <w:pPr>
        <w:pStyle w:val="Heading1"/>
      </w:pPr>
      <w:r>
        <w:br/>
        <w:t>Settimana 2</w:t>
      </w:r>
    </w:p>
    <w:p>
      <w:pPr>
        <w:pStyle w:val="Heading2"/>
      </w:pPr>
      <w:r>
        <w:t>Giorno A</w:t>
      </w:r>
    </w:p>
    <w:p>
      <w:r>
        <w:rPr>
          <w:rFonts w:ascii="Courier New" w:hAnsi="Courier New" w:eastAsia="Courier New"/>
          <w:sz w:val="22"/>
        </w:rPr>
        <w:t>pull up                                  5 x 3   rec 2</w:t>
      </w:r>
    </w:p>
    <w:p>
      <w:r>
        <w:rPr>
          <w:rFonts w:ascii="Courier New" w:hAnsi="Courier New" w:eastAsia="Courier New"/>
          <w:sz w:val="22"/>
        </w:rPr>
        <w:t>Dip alla sbarra                          3 x 8-12   rec 2</w:t>
      </w:r>
    </w:p>
    <w:p>
      <w:r>
        <w:rPr>
          <w:rFonts w:ascii="Courier New" w:hAnsi="Courier New" w:eastAsia="Courier New"/>
          <w:sz w:val="22"/>
        </w:rPr>
        <w:t>ponte glutei gamba singola               3 x 10   rec 1</w:t>
      </w:r>
    </w:p>
    <w:p>
      <w:r>
        <w:rPr>
          <w:rFonts w:ascii="Courier New" w:hAnsi="Courier New" w:eastAsia="Courier New"/>
          <w:sz w:val="22"/>
        </w:rPr>
        <w:t>hollow body                              3 x 30"   rec 1</w:t>
      </w:r>
    </w:p>
    <w:p>
      <w:r>
        <w:rPr>
          <w:rFonts w:ascii="Courier New" w:hAnsi="Courier New" w:eastAsia="Courier New"/>
          <w:sz w:val="22"/>
        </w:rPr>
        <w:t xml:space="preserve">emom 1.30" 12 giri                      </w:t>
      </w:r>
    </w:p>
    <w:p>
      <w:r>
        <w:rPr>
          <w:rFonts w:ascii="Courier New" w:hAnsi="Courier New" w:eastAsia="Courier New"/>
          <w:sz w:val="22"/>
        </w:rPr>
        <w:t xml:space="preserve">pull up                                 </w:t>
      </w:r>
    </w:p>
    <w:p>
      <w:r>
        <w:rPr>
          <w:rFonts w:ascii="Courier New" w:hAnsi="Courier New" w:eastAsia="Courier New"/>
          <w:sz w:val="22"/>
        </w:rPr>
        <w:t xml:space="preserve">push up                                 </w:t>
      </w:r>
    </w:p>
    <w:p>
      <w:r>
        <w:rPr>
          <w:rFonts w:ascii="Courier New" w:hAnsi="Courier New" w:eastAsia="Courier New"/>
          <w:sz w:val="22"/>
        </w:rPr>
        <w:t xml:space="preserve">squat 10                                </w:t>
      </w:r>
    </w:p>
    <w:p>
      <w:pPr>
        <w:pStyle w:val="Heading2"/>
      </w:pPr>
      <w:r>
        <w:t>Giorno B</w:t>
      </w:r>
    </w:p>
    <w:p>
      <w:r>
        <w:rPr>
          <w:rFonts w:ascii="Courier New" w:hAnsi="Courier New" w:eastAsia="Courier New"/>
          <w:sz w:val="22"/>
        </w:rPr>
        <w:t>Australian pull up switch                4 x 6   rec 2</w:t>
      </w:r>
    </w:p>
    <w:p>
      <w:r>
        <w:rPr>
          <w:rFonts w:ascii="Courier New" w:hAnsi="Courier New" w:eastAsia="Courier New"/>
          <w:sz w:val="22"/>
        </w:rPr>
        <w:t>clapping push up                         3 x 10   rec 1</w:t>
      </w:r>
    </w:p>
    <w:p>
      <w:r>
        <w:rPr>
          <w:rFonts w:ascii="Courier New" w:hAnsi="Courier New" w:eastAsia="Courier New"/>
          <w:sz w:val="22"/>
        </w:rPr>
        <w:t>step jump + atterraggio                  3 x 15   rec 1</w:t>
      </w:r>
    </w:p>
    <w:p>
      <w:r>
        <w:rPr>
          <w:rFonts w:ascii="Courier New" w:hAnsi="Courier New" w:eastAsia="Courier New"/>
          <w:sz w:val="22"/>
        </w:rPr>
        <w:t>plank walk out                           3 x 30"   rec 1</w:t>
      </w:r>
    </w:p>
    <w:p>
      <w:r>
        <w:rPr>
          <w:rFonts w:ascii="Courier New" w:hAnsi="Courier New" w:eastAsia="Courier New"/>
          <w:sz w:val="22"/>
        </w:rPr>
        <w:t>australian chin up                       3 x 15   rec 1</w:t>
      </w:r>
    </w:p>
    <w:p>
      <w:r>
        <w:rPr>
          <w:rFonts w:ascii="Courier New" w:hAnsi="Courier New" w:eastAsia="Courier New"/>
          <w:sz w:val="22"/>
        </w:rPr>
        <w:t>Push up piedi rialzo                     1xmax+2 x max/2   rec 3+1</w:t>
      </w:r>
    </w:p>
    <w:p>
      <w:r>
        <w:rPr>
          <w:rFonts w:ascii="Courier New" w:hAnsi="Courier New" w:eastAsia="Courier New"/>
          <w:sz w:val="22"/>
        </w:rPr>
        <w:t>Affondi                                  3 x 12-15   rec 1</w:t>
      </w:r>
    </w:p>
    <w:p>
      <w:pPr>
        <w:pStyle w:val="Heading2"/>
      </w:pPr>
      <w:r>
        <w:t>Giorno C</w:t>
      </w:r>
    </w:p>
    <w:p>
      <w:r>
        <w:rPr>
          <w:rFonts w:ascii="Courier New" w:hAnsi="Courier New" w:eastAsia="Courier New"/>
          <w:sz w:val="22"/>
        </w:rPr>
        <w:t xml:space="preserve">AMRAP 4 GIRI                            </w:t>
      </w:r>
    </w:p>
    <w:p>
      <w:r>
        <w:rPr>
          <w:rFonts w:ascii="Courier New" w:hAnsi="Courier New" w:eastAsia="Courier New"/>
          <w:sz w:val="22"/>
        </w:rPr>
        <w:t xml:space="preserve">monkey bar 3 andate e 3 ritorni         </w:t>
      </w:r>
    </w:p>
    <w:p>
      <w:r>
        <w:rPr>
          <w:rFonts w:ascii="Courier New" w:hAnsi="Courier New" w:eastAsia="Courier New"/>
          <w:sz w:val="22"/>
        </w:rPr>
        <w:t xml:space="preserve">Ape walk                                 6 passi per lato x   rec </w:t>
      </w:r>
    </w:p>
    <w:p>
      <w:r>
        <w:rPr>
          <w:rFonts w:ascii="Courier New" w:hAnsi="Courier New" w:eastAsia="Courier New"/>
          <w:sz w:val="22"/>
        </w:rPr>
        <w:t xml:space="preserve">duck walk 6 passi per lato              </w:t>
      </w:r>
    </w:p>
    <w:p>
      <w:r>
        <w:rPr>
          <w:rFonts w:ascii="Courier New" w:hAnsi="Courier New" w:eastAsia="Courier New"/>
          <w:sz w:val="22"/>
        </w:rPr>
        <w:t xml:space="preserve">frog jump 10 salti                      </w:t>
      </w:r>
    </w:p>
    <w:p>
      <w:r>
        <w:rPr>
          <w:rFonts w:ascii="Courier New" w:hAnsi="Courier New" w:eastAsia="Courier New"/>
          <w:sz w:val="22"/>
        </w:rPr>
        <w:t xml:space="preserve">appensione attiva 30"                   </w:t>
      </w:r>
    </w:p>
    <w:p>
      <w:r>
        <w:rPr>
          <w:rFonts w:ascii="Courier New" w:hAnsi="Courier New" w:eastAsia="Courier New"/>
          <w:sz w:val="22"/>
        </w:rPr>
        <w:t xml:space="preserve">Burpees                                  10 x   rec </w:t>
      </w:r>
    </w:p>
    <w:p>
      <w:r>
        <w:rPr>
          <w:rFonts w:ascii="Courier New" w:hAnsi="Courier New" w:eastAsia="Courier New"/>
          <w:sz w:val="22"/>
        </w:rPr>
        <w:t xml:space="preserve">crab walk 6 passi per lato              </w:t>
      </w:r>
    </w:p>
    <w:p>
      <w:r>
        <w:rPr>
          <w:rFonts w:ascii="Courier New" w:hAnsi="Courier New" w:eastAsia="Courier New"/>
          <w:sz w:val="22"/>
        </w:rPr>
        <w:t xml:space="preserve">table top 20"                           </w:t>
      </w:r>
    </w:p>
    <w:p>
      <w:r>
        <w:rPr>
          <w:rFonts w:ascii="Courier New" w:hAnsi="Courier New" w:eastAsia="Courier New"/>
          <w:sz w:val="22"/>
        </w:rPr>
        <w:t>salite alla spalliera a una mano 3 salite e 3 discese</w:t>
      </w:r>
    </w:p>
    <w:p>
      <w:r>
        <w:rPr>
          <w:rFonts w:ascii="Courier New" w:hAnsi="Courier New" w:eastAsia="Courier New"/>
          <w:sz w:val="22"/>
        </w:rPr>
        <w:t xml:space="preserve">mobilità                                </w:t>
      </w:r>
    </w:p>
    <w:p>
      <w:pPr>
        <w:pStyle w:val="Heading1"/>
      </w:pPr>
      <w:r>
        <w:br/>
        <w:t>Settimana 3</w:t>
      </w:r>
    </w:p>
    <w:p>
      <w:pPr>
        <w:pStyle w:val="Heading2"/>
      </w:pPr>
      <w:r>
        <w:t>Giorno A</w:t>
      </w:r>
    </w:p>
    <w:p>
      <w:r>
        <w:rPr>
          <w:rFonts w:ascii="Courier New" w:hAnsi="Courier New" w:eastAsia="Courier New"/>
          <w:sz w:val="22"/>
        </w:rPr>
        <w:t>pull up                                  5 x 3   rec 2</w:t>
      </w:r>
    </w:p>
    <w:p>
      <w:r>
        <w:rPr>
          <w:rFonts w:ascii="Courier New" w:hAnsi="Courier New" w:eastAsia="Courier New"/>
          <w:sz w:val="22"/>
        </w:rPr>
        <w:t>Dip alla sbarra                          3 x 8-12   rec 2</w:t>
      </w:r>
    </w:p>
    <w:p>
      <w:r>
        <w:rPr>
          <w:rFonts w:ascii="Courier New" w:hAnsi="Courier New" w:eastAsia="Courier New"/>
          <w:sz w:val="22"/>
        </w:rPr>
        <w:t>ponte glutei gamba singola               3 x 10   rec 1</w:t>
      </w:r>
    </w:p>
    <w:p>
      <w:r>
        <w:rPr>
          <w:rFonts w:ascii="Courier New" w:hAnsi="Courier New" w:eastAsia="Courier New"/>
          <w:sz w:val="22"/>
        </w:rPr>
        <w:t>hollow body                              3 x 30"   rec 1</w:t>
      </w:r>
    </w:p>
    <w:p>
      <w:r>
        <w:rPr>
          <w:rFonts w:ascii="Courier New" w:hAnsi="Courier New" w:eastAsia="Courier New"/>
          <w:sz w:val="22"/>
        </w:rPr>
        <w:t xml:space="preserve">emom 1.30" 12 giri                      </w:t>
      </w:r>
    </w:p>
    <w:p>
      <w:r>
        <w:rPr>
          <w:rFonts w:ascii="Courier New" w:hAnsi="Courier New" w:eastAsia="Courier New"/>
          <w:sz w:val="22"/>
        </w:rPr>
        <w:t xml:space="preserve">pull up                                 </w:t>
      </w:r>
    </w:p>
    <w:p>
      <w:r>
        <w:rPr>
          <w:rFonts w:ascii="Courier New" w:hAnsi="Courier New" w:eastAsia="Courier New"/>
          <w:sz w:val="22"/>
        </w:rPr>
        <w:t xml:space="preserve">push up                                 </w:t>
      </w:r>
    </w:p>
    <w:p>
      <w:r>
        <w:rPr>
          <w:rFonts w:ascii="Courier New" w:hAnsi="Courier New" w:eastAsia="Courier New"/>
          <w:sz w:val="22"/>
        </w:rPr>
        <w:t xml:space="preserve">squat 10                                </w:t>
      </w:r>
    </w:p>
    <w:p>
      <w:pPr>
        <w:pStyle w:val="Heading2"/>
      </w:pPr>
      <w:r>
        <w:t>Giorno B</w:t>
      </w:r>
    </w:p>
    <w:p>
      <w:r>
        <w:rPr>
          <w:rFonts w:ascii="Courier New" w:hAnsi="Courier New" w:eastAsia="Courier New"/>
          <w:sz w:val="22"/>
        </w:rPr>
        <w:t>Australian pull up switch                4 x 6   rec 2</w:t>
      </w:r>
    </w:p>
    <w:p>
      <w:r>
        <w:rPr>
          <w:rFonts w:ascii="Courier New" w:hAnsi="Courier New" w:eastAsia="Courier New"/>
          <w:sz w:val="22"/>
        </w:rPr>
        <w:t>clapping push up                         3 x 10   rec 1</w:t>
      </w:r>
    </w:p>
    <w:p>
      <w:r>
        <w:rPr>
          <w:rFonts w:ascii="Courier New" w:hAnsi="Courier New" w:eastAsia="Courier New"/>
          <w:sz w:val="22"/>
        </w:rPr>
        <w:t>step jump + atterraggio                  3 x 15   rec 1</w:t>
      </w:r>
    </w:p>
    <w:p>
      <w:r>
        <w:rPr>
          <w:rFonts w:ascii="Courier New" w:hAnsi="Courier New" w:eastAsia="Courier New"/>
          <w:sz w:val="22"/>
        </w:rPr>
        <w:t>plank walk out                           3 x 30"   rec 1</w:t>
      </w:r>
    </w:p>
    <w:p>
      <w:r>
        <w:rPr>
          <w:rFonts w:ascii="Courier New" w:hAnsi="Courier New" w:eastAsia="Courier New"/>
          <w:sz w:val="22"/>
        </w:rPr>
        <w:t>australian chin up                       3 x 15   rec 1</w:t>
      </w:r>
    </w:p>
    <w:p>
      <w:r>
        <w:rPr>
          <w:rFonts w:ascii="Courier New" w:hAnsi="Courier New" w:eastAsia="Courier New"/>
          <w:sz w:val="22"/>
        </w:rPr>
        <w:t>Push up piedi rialzo                     1xmax+2 x max/2   rec 3+1</w:t>
      </w:r>
    </w:p>
    <w:p>
      <w:r>
        <w:rPr>
          <w:rFonts w:ascii="Courier New" w:hAnsi="Courier New" w:eastAsia="Courier New"/>
          <w:sz w:val="22"/>
        </w:rPr>
        <w:t>Affondi                                  3 x 12-15   rec 1</w:t>
      </w:r>
    </w:p>
    <w:p>
      <w:pPr>
        <w:pStyle w:val="Heading2"/>
      </w:pPr>
      <w:r>
        <w:t>Giorno C</w:t>
      </w:r>
    </w:p>
    <w:p>
      <w:r>
        <w:rPr>
          <w:rFonts w:ascii="Courier New" w:hAnsi="Courier New" w:eastAsia="Courier New"/>
          <w:sz w:val="22"/>
        </w:rPr>
        <w:t xml:space="preserve">AMRAP 4 GIRI                            </w:t>
      </w:r>
    </w:p>
    <w:p>
      <w:r>
        <w:rPr>
          <w:rFonts w:ascii="Courier New" w:hAnsi="Courier New" w:eastAsia="Courier New"/>
          <w:sz w:val="22"/>
        </w:rPr>
        <w:t xml:space="preserve">monkey bar 3 andate e 3 ritorni         </w:t>
      </w:r>
    </w:p>
    <w:p>
      <w:r>
        <w:rPr>
          <w:rFonts w:ascii="Courier New" w:hAnsi="Courier New" w:eastAsia="Courier New"/>
          <w:sz w:val="22"/>
        </w:rPr>
        <w:t xml:space="preserve">Ape walk                                 6 passi per lato x   rec </w:t>
      </w:r>
    </w:p>
    <w:p>
      <w:r>
        <w:rPr>
          <w:rFonts w:ascii="Courier New" w:hAnsi="Courier New" w:eastAsia="Courier New"/>
          <w:sz w:val="22"/>
        </w:rPr>
        <w:t xml:space="preserve">duck walk 6 passi per lato              </w:t>
      </w:r>
    </w:p>
    <w:p>
      <w:r>
        <w:rPr>
          <w:rFonts w:ascii="Courier New" w:hAnsi="Courier New" w:eastAsia="Courier New"/>
          <w:sz w:val="22"/>
        </w:rPr>
        <w:t xml:space="preserve">frog jump 10 salti                      </w:t>
      </w:r>
    </w:p>
    <w:p>
      <w:r>
        <w:rPr>
          <w:rFonts w:ascii="Courier New" w:hAnsi="Courier New" w:eastAsia="Courier New"/>
          <w:sz w:val="22"/>
        </w:rPr>
        <w:t xml:space="preserve">appensione attiva 30"                   </w:t>
      </w:r>
    </w:p>
    <w:p>
      <w:r>
        <w:rPr>
          <w:rFonts w:ascii="Courier New" w:hAnsi="Courier New" w:eastAsia="Courier New"/>
          <w:sz w:val="22"/>
        </w:rPr>
        <w:t xml:space="preserve">Burpees                                  10 x   rec </w:t>
      </w:r>
    </w:p>
    <w:p>
      <w:r>
        <w:rPr>
          <w:rFonts w:ascii="Courier New" w:hAnsi="Courier New" w:eastAsia="Courier New"/>
          <w:sz w:val="22"/>
        </w:rPr>
        <w:t xml:space="preserve">crab walk 6 passi per lato              </w:t>
      </w:r>
    </w:p>
    <w:p>
      <w:r>
        <w:rPr>
          <w:rFonts w:ascii="Courier New" w:hAnsi="Courier New" w:eastAsia="Courier New"/>
          <w:sz w:val="22"/>
        </w:rPr>
        <w:t xml:space="preserve">table top 20"                           </w:t>
      </w:r>
    </w:p>
    <w:p>
      <w:r>
        <w:rPr>
          <w:rFonts w:ascii="Courier New" w:hAnsi="Courier New" w:eastAsia="Courier New"/>
          <w:sz w:val="22"/>
        </w:rPr>
        <w:t>salite alla spalliera a una mano 3 salite e 3 discese</w:t>
      </w:r>
    </w:p>
    <w:p>
      <w:r>
        <w:rPr>
          <w:rFonts w:ascii="Courier New" w:hAnsi="Courier New" w:eastAsia="Courier New"/>
          <w:sz w:val="22"/>
        </w:rPr>
        <w:t xml:space="preserve">mobilità                                </w:t>
      </w:r>
    </w:p>
    <w:p>
      <w:pPr>
        <w:pStyle w:val="Heading1"/>
      </w:pPr>
      <w:r>
        <w:br/>
        <w:t>Settimana 4</w:t>
      </w:r>
    </w:p>
    <w:p>
      <w:pPr>
        <w:pStyle w:val="Heading2"/>
      </w:pPr>
      <w:r>
        <w:t>Giorno A</w:t>
      </w:r>
    </w:p>
    <w:p>
      <w:r>
        <w:rPr>
          <w:rFonts w:ascii="Courier New" w:hAnsi="Courier New" w:eastAsia="Courier New"/>
          <w:sz w:val="22"/>
        </w:rPr>
        <w:t xml:space="preserve">pull up                                 </w:t>
      </w:r>
    </w:p>
    <w:p>
      <w:r>
        <w:rPr>
          <w:rFonts w:ascii="Courier New" w:hAnsi="Courier New" w:eastAsia="Courier New"/>
          <w:sz w:val="22"/>
        </w:rPr>
        <w:t xml:space="preserve">Dip alla sbarra                         </w:t>
      </w:r>
    </w:p>
    <w:p>
      <w:r>
        <w:rPr>
          <w:rFonts w:ascii="Courier New" w:hAnsi="Courier New" w:eastAsia="Courier New"/>
          <w:sz w:val="22"/>
        </w:rPr>
        <w:t xml:space="preserve">ponte glutei gamba singola              </w:t>
      </w:r>
    </w:p>
    <w:p>
      <w:r>
        <w:rPr>
          <w:rFonts w:ascii="Courier New" w:hAnsi="Courier New" w:eastAsia="Courier New"/>
          <w:sz w:val="22"/>
        </w:rPr>
        <w:t xml:space="preserve">hollow body                             </w:t>
      </w:r>
    </w:p>
    <w:p>
      <w:r>
        <w:rPr>
          <w:rFonts w:ascii="Courier New" w:hAnsi="Courier New" w:eastAsia="Courier New"/>
          <w:sz w:val="22"/>
        </w:rPr>
        <w:t xml:space="preserve">emom 1.30" 12 giri                      </w:t>
      </w:r>
    </w:p>
    <w:p>
      <w:r>
        <w:rPr>
          <w:rFonts w:ascii="Courier New" w:hAnsi="Courier New" w:eastAsia="Courier New"/>
          <w:sz w:val="22"/>
        </w:rPr>
        <w:t xml:space="preserve">pull up                                 </w:t>
      </w:r>
    </w:p>
    <w:p>
      <w:r>
        <w:rPr>
          <w:rFonts w:ascii="Courier New" w:hAnsi="Courier New" w:eastAsia="Courier New"/>
          <w:sz w:val="22"/>
        </w:rPr>
        <w:t xml:space="preserve">push up                                 </w:t>
      </w:r>
    </w:p>
    <w:p>
      <w:r>
        <w:rPr>
          <w:rFonts w:ascii="Courier New" w:hAnsi="Courier New" w:eastAsia="Courier New"/>
          <w:sz w:val="22"/>
        </w:rPr>
        <w:t xml:space="preserve">squat 10                                </w:t>
      </w:r>
    </w:p>
    <w:p>
      <w:pPr>
        <w:pStyle w:val="Heading2"/>
      </w:pPr>
      <w:r>
        <w:t>Giorno B</w:t>
      </w:r>
    </w:p>
    <w:p>
      <w:r>
        <w:rPr>
          <w:rFonts w:ascii="Courier New" w:hAnsi="Courier New" w:eastAsia="Courier New"/>
          <w:sz w:val="22"/>
        </w:rPr>
        <w:t xml:space="preserve">Australian pull up switch               </w:t>
      </w:r>
    </w:p>
    <w:p>
      <w:r>
        <w:rPr>
          <w:rFonts w:ascii="Courier New" w:hAnsi="Courier New" w:eastAsia="Courier New"/>
          <w:sz w:val="22"/>
        </w:rPr>
        <w:t xml:space="preserve">clapping push up                        </w:t>
      </w:r>
    </w:p>
    <w:p>
      <w:r>
        <w:rPr>
          <w:rFonts w:ascii="Courier New" w:hAnsi="Courier New" w:eastAsia="Courier New"/>
          <w:sz w:val="22"/>
        </w:rPr>
        <w:t xml:space="preserve">step jump + atterraggio                 </w:t>
      </w:r>
    </w:p>
    <w:p>
      <w:r>
        <w:rPr>
          <w:rFonts w:ascii="Courier New" w:hAnsi="Courier New" w:eastAsia="Courier New"/>
          <w:sz w:val="22"/>
        </w:rPr>
        <w:t xml:space="preserve">plank walk out                          </w:t>
      </w:r>
    </w:p>
    <w:p>
      <w:r>
        <w:rPr>
          <w:rFonts w:ascii="Courier New" w:hAnsi="Courier New" w:eastAsia="Courier New"/>
          <w:sz w:val="22"/>
        </w:rPr>
        <w:t xml:space="preserve">australian chin up                      </w:t>
      </w:r>
    </w:p>
    <w:p>
      <w:r>
        <w:rPr>
          <w:rFonts w:ascii="Courier New" w:hAnsi="Courier New" w:eastAsia="Courier New"/>
          <w:sz w:val="22"/>
        </w:rPr>
        <w:t xml:space="preserve">Push up piedi rialzo                    </w:t>
      </w:r>
    </w:p>
    <w:p>
      <w:r>
        <w:rPr>
          <w:rFonts w:ascii="Courier New" w:hAnsi="Courier New" w:eastAsia="Courier New"/>
          <w:sz w:val="22"/>
        </w:rPr>
        <w:t xml:space="preserve">Affondi                                 </w:t>
      </w:r>
    </w:p>
    <w:p>
      <w:pPr>
        <w:pStyle w:val="Heading2"/>
      </w:pPr>
      <w:r>
        <w:t>Giorno C</w:t>
      </w:r>
    </w:p>
    <w:p>
      <w:r>
        <w:rPr>
          <w:rFonts w:ascii="Courier New" w:hAnsi="Courier New" w:eastAsia="Courier New"/>
          <w:sz w:val="22"/>
        </w:rPr>
        <w:t xml:space="preserve">AMRAP 4 GIRI                            </w:t>
      </w:r>
    </w:p>
    <w:p>
      <w:r>
        <w:rPr>
          <w:rFonts w:ascii="Courier New" w:hAnsi="Courier New" w:eastAsia="Courier New"/>
          <w:sz w:val="22"/>
        </w:rPr>
        <w:t xml:space="preserve">monkey bar 3 andate e 3 ritorni         </w:t>
      </w:r>
    </w:p>
    <w:p>
      <w:r>
        <w:rPr>
          <w:rFonts w:ascii="Courier New" w:hAnsi="Courier New" w:eastAsia="Courier New"/>
          <w:sz w:val="22"/>
        </w:rPr>
        <w:t xml:space="preserve">Ape walk                                </w:t>
      </w:r>
    </w:p>
    <w:p>
      <w:r>
        <w:rPr>
          <w:rFonts w:ascii="Courier New" w:hAnsi="Courier New" w:eastAsia="Courier New"/>
          <w:sz w:val="22"/>
        </w:rPr>
        <w:t xml:space="preserve">duck walk 6 passi per lato              </w:t>
      </w:r>
    </w:p>
    <w:p>
      <w:r>
        <w:rPr>
          <w:rFonts w:ascii="Courier New" w:hAnsi="Courier New" w:eastAsia="Courier New"/>
          <w:sz w:val="22"/>
        </w:rPr>
        <w:t xml:space="preserve">frog jump 10 salti                      </w:t>
      </w:r>
    </w:p>
    <w:p>
      <w:r>
        <w:rPr>
          <w:rFonts w:ascii="Courier New" w:hAnsi="Courier New" w:eastAsia="Courier New"/>
          <w:sz w:val="22"/>
        </w:rPr>
        <w:t xml:space="preserve">appensione attiva 30"                   </w:t>
      </w:r>
    </w:p>
    <w:p>
      <w:r>
        <w:rPr>
          <w:rFonts w:ascii="Courier New" w:hAnsi="Courier New" w:eastAsia="Courier New"/>
          <w:sz w:val="22"/>
        </w:rPr>
        <w:t xml:space="preserve">Burpees                                 </w:t>
      </w:r>
    </w:p>
    <w:p>
      <w:r>
        <w:rPr>
          <w:rFonts w:ascii="Courier New" w:hAnsi="Courier New" w:eastAsia="Courier New"/>
          <w:sz w:val="22"/>
        </w:rPr>
        <w:t xml:space="preserve">crab walk 6 passi per lato              </w:t>
      </w:r>
    </w:p>
    <w:p>
      <w:r>
        <w:rPr>
          <w:rFonts w:ascii="Courier New" w:hAnsi="Courier New" w:eastAsia="Courier New"/>
          <w:sz w:val="22"/>
        </w:rPr>
        <w:t xml:space="preserve">table top 20"                           </w:t>
      </w:r>
    </w:p>
    <w:p>
      <w:r>
        <w:rPr>
          <w:rFonts w:ascii="Courier New" w:hAnsi="Courier New" w:eastAsia="Courier New"/>
          <w:sz w:val="22"/>
        </w:rPr>
        <w:t>salite alla spalliera a una mano 3 salite e 3 discese</w:t>
      </w:r>
    </w:p>
    <w:p>
      <w:r>
        <w:rPr>
          <w:rFonts w:ascii="Courier New" w:hAnsi="Courier New" w:eastAsia="Courier New"/>
          <w:sz w:val="22"/>
        </w:rPr>
        <w:t xml:space="preserve">mobilità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