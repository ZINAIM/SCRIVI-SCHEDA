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Scheda 15/07, Rodolfo Ronci</w:t>
      </w:r>
    </w:p>
    <w:p>
      <w:pPr>
        <w:pStyle w:val="Heading2"/>
        <w:rPr/>
      </w:pPr>
      <w:r>
        <w:rPr/>
        <w:br/>
        <w:t xml:space="preserve"> Giorno A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4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Australian pull up          3 x 8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4 x 20"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ponte dinamico una gamba    3 x 10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arco lombare dinamico       3 x 15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tuck L-sit                  4 x 10"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             </w:t>
      </w:r>
    </w:p>
    <w:p>
      <w:pPr>
        <w:pStyle w:val="Heading2"/>
        <w:rPr/>
      </w:pPr>
      <w:r>
        <w:rPr/>
        <w:br/>
        <w:t xml:space="preserve"> Giorno B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push up                   3 x 8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piedi rialzo        4 x 8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push up larghi              3 x 14/13/12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one leg squat box           4 x 4 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Affondi                     3 x 12/15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hollow body                 3 x 30"  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superman                    3 x 30"   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Heading2"/>
        <w:rPr/>
      </w:pPr>
      <w:r>
        <w:rPr/>
        <w:br/>
        <w:t xml:space="preserve"> Giorno C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archer australian pull up   4 x 4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pull up piedi a terra       3 x 6 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appensione passiva          2' tot x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squat                       4 x 20   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drinking bird               3 x 12/15   rec 1’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plank walk out              1' x     super set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Plank laterale              30"xlato x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squat</w:t>
      </w:r>
    </w:p>
    <w:p>
      <w:pPr>
        <w:pStyle w:val="Heading2"/>
        <w:rPr/>
      </w:pPr>
      <w:r>
        <w:rPr/>
        <w:br/>
        <w:t xml:space="preserve"> Giorno D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                        4 x 5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V push up                   4 x 6   rec 2'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dip panchetta               3 x 10/12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>calf raise                  3 x 20   rec 1'</w:t>
      </w:r>
    </w:p>
    <w:p>
      <w:pPr>
        <w:pStyle w:val="Normal"/>
        <w:spacing w:before="0" w:after="0"/>
        <w:rPr>
          <w:u w:val="double"/>
        </w:rPr>
      </w:pPr>
      <w:r>
        <w:rPr>
          <w:rFonts w:ascii="Courier New" w:hAnsi="Courier New"/>
        </w:rPr>
        <w:t>affondi dietro              3 x 12/15   rec 1'</w:t>
      </w:r>
    </w:p>
    <w:p>
      <w:pPr>
        <w:pStyle w:val="Normal"/>
        <w:spacing w:before="0" w:after="0"/>
        <w:rPr/>
      </w:pPr>
      <w:r>
        <w:rPr>
          <w:rFonts w:ascii="Courier New" w:hAnsi="Courier New"/>
        </w:rPr>
        <w:t xml:space="preserve">wall walk                   4 x 4  (4” in alto) rec 1' 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leg lift a terra            3 x 12/15   rec 1'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>mobilità spalle</w:t>
      </w:r>
    </w:p>
    <w:p>
      <w:pPr>
        <w:pStyle w:val="Normal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1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LINK VIDEO</w:t>
      </w:r>
    </w:p>
    <w:p>
      <w:pPr>
        <w:pStyle w:val="Normal"/>
        <w:rPr/>
      </w:pPr>
      <w:r>
        <w:rPr>
          <w:rFonts w:ascii="Courier New" w:hAnsi="Courier New"/>
        </w:rPr>
        <w:t xml:space="preserve">pull up piedi a terra -  </w:t>
      </w:r>
      <w:hyperlink r:id="rId2">
        <w:r>
          <w:rPr>
            <w:rStyle w:val="Hyperlink"/>
            <w:rFonts w:ascii="Courier New" w:hAnsi="Courier New"/>
          </w:rPr>
          <w:t>https://www.youtube.com/shorts/PSWMoxeaPqQ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Australian pull up - </w:t>
      </w:r>
      <w:hyperlink r:id="rId3">
        <w:r>
          <w:rPr>
            <w:rStyle w:val="Hyperlink"/>
            <w:rFonts w:ascii="Courier New" w:hAnsi="Courier New"/>
          </w:rPr>
          <w:t>https://www.youtube.com/watch?v=bHO0A4ZF_Zg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appensione passiva - </w:t>
      </w:r>
      <w:hyperlink r:id="rId4">
        <w:r>
          <w:rPr>
            <w:rStyle w:val="Hyperlink"/>
            <w:rFonts w:ascii="Courier New" w:hAnsi="Courier New"/>
          </w:rPr>
          <w:t>https://www.youtube.com/watch?v=XwryUTVQNIU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tuck L-sit - </w:t>
      </w:r>
      <w:hyperlink r:id="rId5">
        <w:r>
          <w:rPr>
            <w:rStyle w:val="Hyperlink"/>
            <w:rFonts w:ascii="Courier New" w:hAnsi="Courier New"/>
          </w:rPr>
          <w:t>https://www.youtube.com/watch?v=rDAQRbcZ-Gg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leg lift a terra - </w:t>
      </w:r>
      <w:hyperlink r:id="rId6">
        <w:r>
          <w:rPr>
            <w:rStyle w:val="Hyperlink"/>
            <w:rFonts w:ascii="Courier New" w:hAnsi="Courier New"/>
          </w:rPr>
          <w:t>https://www.youtube.com/shorts/4IAvvc8lgJ8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V push up - </w:t>
      </w:r>
      <w:hyperlink r:id="rId7">
        <w:r>
          <w:rPr>
            <w:rStyle w:val="Hyperlink"/>
            <w:rFonts w:ascii="Courier New" w:hAnsi="Courier New"/>
          </w:rPr>
          <w:t>https://www.youtube.com/shorts/V6BtY3Lt0Ys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Push up piedi rialzo - </w:t>
      </w:r>
      <w:hyperlink r:id="rId8">
        <w:r>
          <w:rPr>
            <w:rStyle w:val="Hyperlink"/>
            <w:rFonts w:ascii="Courier New" w:hAnsi="Courier New"/>
          </w:rPr>
          <w:t>https://www.youtube.com/shorts/3zStqe_AvMg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one leg squat box - </w:t>
      </w:r>
      <w:hyperlink r:id="rId9">
        <w:r>
          <w:rPr>
            <w:rStyle w:val="Hyperlink"/>
            <w:rFonts w:ascii="Courier New" w:hAnsi="Courier New"/>
          </w:rPr>
          <w:t>https://www.youtube.com/shorts/PAZQt9XSAKU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Affondi - </w:t>
      </w:r>
      <w:hyperlink r:id="rId10">
        <w:r>
          <w:rPr>
            <w:rStyle w:val="Hyperlink"/>
            <w:rFonts w:ascii="Courier New" w:hAnsi="Courier New"/>
          </w:rPr>
          <w:t>https://www.youtube.com/shorts/qe-F3_iRUug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hollow body - </w:t>
      </w:r>
      <w:hyperlink r:id="rId11">
        <w:r>
          <w:rPr>
            <w:rStyle w:val="Hyperlink"/>
            <w:rFonts w:ascii="Courier New" w:hAnsi="Courier New"/>
          </w:rPr>
          <w:t>https://www.youtube.com/shorts/_wBPcny-7Hc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superman - </w:t>
      </w:r>
      <w:hyperlink r:id="rId12">
        <w:r>
          <w:rPr>
            <w:rStyle w:val="Hyperlink"/>
            <w:rFonts w:ascii="Courier New" w:hAnsi="Courier New"/>
          </w:rPr>
          <w:t>https://www.youtube.com/watch?v=tYMHYWVvFjs</w:t>
        </w:r>
      </w:hyperlink>
      <w:r>
        <w:rPr>
          <w:rFonts w:ascii="Courier New" w:hAnsi="Courier New"/>
        </w:rPr>
        <w:t xml:space="preserve">   </w:t>
      </w:r>
    </w:p>
    <w:p>
      <w:pPr>
        <w:pStyle w:val="Normal"/>
        <w:rPr/>
      </w:pPr>
      <w:r>
        <w:rPr>
          <w:rFonts w:ascii="Courier New" w:hAnsi="Courier New"/>
        </w:rPr>
        <w:t xml:space="preserve">archer australian pull up - </w:t>
      </w:r>
      <w:hyperlink r:id="rId13">
        <w:r>
          <w:rPr>
            <w:rStyle w:val="Hyperlink"/>
            <w:rFonts w:ascii="Courier New" w:hAnsi="Courier New"/>
          </w:rPr>
          <w:t>https://www.youtube.com/watch?v=fZfWEzI59S4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squat - </w:t>
      </w:r>
      <w:hyperlink r:id="rId14">
        <w:r>
          <w:rPr>
            <w:rStyle w:val="Hyperlink"/>
            <w:rFonts w:ascii="Courier New" w:hAnsi="Courier New"/>
          </w:rPr>
          <w:t>https://www.youtube.com/watch?v=nhPtyxJBzbo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drinking bird - </w:t>
      </w:r>
      <w:hyperlink r:id="rId15">
        <w:r>
          <w:rPr>
            <w:rStyle w:val="Hyperlink"/>
            <w:rFonts w:ascii="Courier New" w:hAnsi="Courier New"/>
          </w:rPr>
          <w:t>https://www.youtube.com/shorts/R2cSRhgUGSA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plank walk out - </w:t>
      </w:r>
      <w:hyperlink r:id="rId16">
        <w:r>
          <w:rPr>
            <w:rStyle w:val="Hyperlink"/>
            <w:rFonts w:ascii="Courier New" w:hAnsi="Courier New"/>
          </w:rPr>
          <w:t>https://www.youtube.com/watch?v=Ao-nV3IdINQ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Plank laterale - </w:t>
      </w:r>
      <w:hyperlink r:id="rId17">
        <w:r>
          <w:rPr>
            <w:rStyle w:val="Hyperlink"/>
            <w:rFonts w:ascii="Courier New" w:hAnsi="Courier New"/>
          </w:rPr>
          <w:t>https://www.youtube.com/shorts/fXoTfLuMogs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Dip - </w:t>
      </w:r>
      <w:hyperlink r:id="rId18">
        <w:r>
          <w:rPr>
            <w:rStyle w:val="Hyperlink"/>
            <w:rFonts w:ascii="Courier New" w:hAnsi="Courier New"/>
          </w:rPr>
          <w:t>https://www.youtube.com/shorts/Zh5xZnL1WzI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dip panchetta - </w:t>
      </w:r>
      <w:hyperlink r:id="rId19">
        <w:r>
          <w:rPr>
            <w:rStyle w:val="Hyperlink"/>
            <w:rFonts w:ascii="Courier New" w:hAnsi="Courier New"/>
          </w:rPr>
          <w:t>https://www.youtube.com/shorts/N3hB8rDErZI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calf raise - </w:t>
      </w:r>
      <w:hyperlink r:id="rId20">
        <w:r>
          <w:rPr>
            <w:rStyle w:val="Hyperlink"/>
            <w:rFonts w:ascii="Courier New" w:hAnsi="Courier New"/>
          </w:rPr>
          <w:t>https://www.youtube.com/shorts/SjypFUbZBCA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rPr/>
      </w:pPr>
      <w:r>
        <w:rPr>
          <w:rFonts w:ascii="Courier New" w:hAnsi="Courier New"/>
        </w:rPr>
        <w:t xml:space="preserve">affondi dietro - </w:t>
      </w:r>
      <w:hyperlink r:id="rId21">
        <w:r>
          <w:rPr>
            <w:rStyle w:val="Hyperlink"/>
            <w:rFonts w:ascii="Courier New" w:hAnsi="Courier New"/>
          </w:rPr>
          <w:t>https://www.youtube.com/shorts/BCiA5p4cfMA</w:t>
        </w:r>
      </w:hyperlink>
      <w:r>
        <w:rPr>
          <w:rFonts w:ascii="Courier New" w:hAnsi="Courier New"/>
        </w:rPr>
        <w:t xml:space="preserve"> 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rFonts w:ascii="Courier New" w:hAnsi="Courier New"/>
        </w:rPr>
        <w:t xml:space="preserve">wall walk - </w:t>
      </w:r>
      <w:hyperlink r:id="rId22">
        <w:r>
          <w:rPr>
            <w:rStyle w:val="Hyperlink"/>
            <w:rFonts w:ascii="Courier New" w:hAnsi="Courier New"/>
          </w:rPr>
          <w:t>https://www.youtube.com/shorts/kAZkLII49fk</w:t>
        </w:r>
      </w:hyperlink>
      <w:r>
        <w:rPr>
          <w:rFonts w:ascii="Courier New" w:hAnsi="Courier New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Titolouser">
    <w:name w:val="Tito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iceuser">
    <w:name w:val="Indice (user)"/>
    <w:basedOn w:val="Normal"/>
    <w:qFormat/>
    <w:pPr>
      <w:suppressLineNumbers/>
    </w:pPr>
    <w:rPr>
      <w:rFonts w:cs="Lucida Sans"/>
    </w:rPr>
  </w:style>
  <w:style w:type="paragraph" w:styleId="Intestazioneepidipaginauser">
    <w:name w:val="Intestazione e piè di pagina (user)"/>
    <w:basedOn w:val="Normal"/>
    <w:qFormat/>
    <w:pPr/>
    <w:rPr/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olouser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essunelencouser" w:default="1">
    <w:name w:val="Nessun elenco (user)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shorts/PSWMoxeaPqQ" TargetMode="External"/><Relationship Id="rId3" Type="http://schemas.openxmlformats.org/officeDocument/2006/relationships/hyperlink" Target="https://www.youtube.com/watch?v=bHO0A4ZF_Zg" TargetMode="External"/><Relationship Id="rId4" Type="http://schemas.openxmlformats.org/officeDocument/2006/relationships/hyperlink" Target="https://www.youtube.com/watch?v=XwryUTVQNIU" TargetMode="External"/><Relationship Id="rId5" Type="http://schemas.openxmlformats.org/officeDocument/2006/relationships/hyperlink" Target="https://www.youtube.com/watch?v=rDAQRbcZ-Gg" TargetMode="External"/><Relationship Id="rId6" Type="http://schemas.openxmlformats.org/officeDocument/2006/relationships/hyperlink" Target="https://www.youtube.com/shorts/4IAvvc8lgJ8" TargetMode="External"/><Relationship Id="rId7" Type="http://schemas.openxmlformats.org/officeDocument/2006/relationships/hyperlink" Target="https://www.youtube.com/shorts/V6BtY3Lt0Ys" TargetMode="External"/><Relationship Id="rId8" Type="http://schemas.openxmlformats.org/officeDocument/2006/relationships/hyperlink" Target="https://www.youtube.com/shorts/3zStqe_AvMg" TargetMode="External"/><Relationship Id="rId9" Type="http://schemas.openxmlformats.org/officeDocument/2006/relationships/hyperlink" Target="https://www.youtube.com/shorts/PAZQt9XSAKU" TargetMode="External"/><Relationship Id="rId10" Type="http://schemas.openxmlformats.org/officeDocument/2006/relationships/hyperlink" Target="https://www.youtube.com/shorts/qe-F3_iRUug" TargetMode="External"/><Relationship Id="rId11" Type="http://schemas.openxmlformats.org/officeDocument/2006/relationships/hyperlink" Target="https://www.youtube.com/shorts/_wBPcny-7Hc" TargetMode="External"/><Relationship Id="rId12" Type="http://schemas.openxmlformats.org/officeDocument/2006/relationships/hyperlink" Target="https://www.youtube.com/watch?v=tYMHYWVvFjs" TargetMode="External"/><Relationship Id="rId13" Type="http://schemas.openxmlformats.org/officeDocument/2006/relationships/hyperlink" Target="https://www.youtube.com/watch?v=fZfWEzI59S4" TargetMode="External"/><Relationship Id="rId14" Type="http://schemas.openxmlformats.org/officeDocument/2006/relationships/hyperlink" Target="https://www.youtube.com/watch?v=nhPtyxJBzbo" TargetMode="External"/><Relationship Id="rId15" Type="http://schemas.openxmlformats.org/officeDocument/2006/relationships/hyperlink" Target="https://www.youtube.com/shorts/R2cSRhgUGSA" TargetMode="External"/><Relationship Id="rId16" Type="http://schemas.openxmlformats.org/officeDocument/2006/relationships/hyperlink" Target="https://www.youtube.com/watch?v=Ao-nV3IdINQ" TargetMode="External"/><Relationship Id="rId17" Type="http://schemas.openxmlformats.org/officeDocument/2006/relationships/hyperlink" Target="https://www.youtube.com/shorts/fXoTfLuMogs" TargetMode="External"/><Relationship Id="rId18" Type="http://schemas.openxmlformats.org/officeDocument/2006/relationships/hyperlink" Target="https://www.youtube.com/shorts/Zh5xZnL1WzI" TargetMode="External"/><Relationship Id="rId19" Type="http://schemas.openxmlformats.org/officeDocument/2006/relationships/hyperlink" Target="https://www.youtube.com/shorts/N3hB8rDErZI" TargetMode="External"/><Relationship Id="rId20" Type="http://schemas.openxmlformats.org/officeDocument/2006/relationships/hyperlink" Target="https://www.youtube.com/shorts/SjypFUbZBCA" TargetMode="External"/><Relationship Id="rId21" Type="http://schemas.openxmlformats.org/officeDocument/2006/relationships/hyperlink" Target="https://www.youtube.com/shorts/BCiA5p4cfMA" TargetMode="External"/><Relationship Id="rId22" Type="http://schemas.openxmlformats.org/officeDocument/2006/relationships/hyperlink" Target="https://www.youtube.com/shorts/kAZkLII49fk" TargetMode="Externa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<Relationship Id="rId2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LibreOffice/25.2.4.3$Windows_X86_64 LibreOffice_project/33e196637044ead23f5c3226cde09b47731f7e27</Application>
  <AppVersion>15.0000</AppVersion>
  <Pages>3</Pages>
  <Words>331</Words>
  <Characters>1895</Characters>
  <CharactersWithSpaces>2678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it-IT</dc:language>
  <cp:lastModifiedBy/>
  <dcterms:modified xsi:type="dcterms:W3CDTF">2025-07-17T12:37:06Z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