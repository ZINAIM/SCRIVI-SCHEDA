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Scheda 20/08, Rodolfo Ronci </w:t>
      </w:r>
    </w:p>
    <w:p>
      <w:pPr>
        <w:pStyle w:val="Heading1"/>
        <w:rPr/>
      </w:pPr>
      <w:r>
        <w:rPr/>
        <w:t>Settimana 1</w:t>
      </w:r>
    </w:p>
    <w:p>
      <w:pPr>
        <w:pStyle w:val="Heading2"/>
        <w:rPr/>
      </w:pPr>
      <w:r>
        <w:rPr/>
        <w:t>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                    EMOM 1' x 10     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one arm australian pull up  TEST 1 x max     rec 4'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Australian pull up          4 x 9988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bulgarian split squat       4 x rpe9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squat                       2 x 25      rec 30"-1'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piedi stesi           4 x 20"     rec 20"'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laterale              4 x 1'      rec no riposo' </w:t>
      </w:r>
    </w:p>
    <w:p>
      <w:pPr>
        <w:pStyle w:val="Heading2"/>
        <w:rPr/>
      </w:pPr>
      <w:r>
        <w:rPr/>
        <w:t>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                      3 x 6       rec 2-3'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pike push up              4 x 4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archer push up            4 x 6       rec 1', fai prima tutto a dx poi sx'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good morning elastico     4 x max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step up                   4 x 15-20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knee raises alla sbarra   4 x 8-10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butterfly sit up          2 x max     rec ' </w:t>
      </w:r>
    </w:p>
    <w:p>
      <w:pPr>
        <w:pStyle w:val="Heading2"/>
        <w:rPr/>
      </w:pPr>
      <w:r>
        <w:rPr/>
        <w:t>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one leg squat box     4 x 5544    rec 2-3'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alla fronte   4 x 4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piedi a terra  4 x 7766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Australian pull up    3 x 12-15   rec 1' n. usa un inclinazione piu facile 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curl anelli           2 x max 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tuck L-sit            4 x 20"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laying leg raise      2 x max     rec 30' </w:t>
      </w:r>
    </w:p>
    <w:p>
      <w:pPr>
        <w:pStyle w:val="Heading2"/>
        <w:rPr/>
      </w:pPr>
      <w:r>
        <w:rPr/>
        <w:t>Giorno D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                   5 x 5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V push up              4 x 8777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clapping push up       4 x 12-15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panchetta          3 x 15-14-13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skull crusher a terra  2 x max 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hollow body            4 x 30 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                 4' tot x         rec ' </w:t>
      </w:r>
    </w:p>
    <w:p>
      <w:pPr>
        <w:pStyle w:val="Heading1"/>
        <w:rPr/>
      </w:pPr>
      <w:r>
        <w:rPr/>
        <w:t>Settimana 2</w:t>
      </w:r>
    </w:p>
    <w:p>
      <w:pPr>
        <w:pStyle w:val="Heading2"/>
        <w:rPr/>
      </w:pPr>
      <w:r>
        <w:rPr/>
        <w:t>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             EMOM 1' x 10      rec 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                       x         rec 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one arm australian pull up  TEST 1 x max     rec 4'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Australian pull up    4 x 9988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bulgarian split squat   4 x rpe9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squat                 2 x 25      rec 30"-1'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piedi stesi     4 x 20"     rec 20"'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laterale        4 x 1'      rec no riposo' </w:t>
      </w:r>
    </w:p>
    <w:p>
      <w:pPr>
        <w:pStyle w:val="Heading2"/>
        <w:rPr/>
      </w:pPr>
      <w:r>
        <w:rPr/>
        <w:t>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                  3 x 6       rec 2-3'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pike push up          4 x 4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archer push up        4 x 6       rec 1', fai prima tutto a dx poi sx'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good morning elastico  4 x max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step up               4 x 15-20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knee raises alla sbarra   4 x 8-10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butterfly sit up      2 x max     rec ' </w:t>
      </w:r>
    </w:p>
    <w:p>
      <w:pPr>
        <w:pStyle w:val="Heading2"/>
        <w:rPr/>
      </w:pPr>
      <w:r>
        <w:rPr/>
        <w:t>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one leg squat box     4 x 5544    rec 2-3'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alla fronte   4 x 4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piedi a terra  4 x 7766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Australian pull up    3 x 12-15   rec 1' n. usa un inclinazione piu facile 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curl anelli           2 x max 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tuck L-sit            4 x 20"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laying leg raise      2 x max     rec 30' </w:t>
      </w:r>
    </w:p>
    <w:p>
      <w:pPr>
        <w:pStyle w:val="Heading2"/>
        <w:rPr/>
      </w:pPr>
      <w:r>
        <w:rPr/>
        <w:t>Giorno D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                  5 x 5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V push up             4 x 8777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clapping push up      4 x 12-15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panchetta         3 x 15-14-13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skull crusher a terra  2 x max 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hollow body           4 x 30 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               4' tot x         rec ' </w:t>
      </w:r>
    </w:p>
    <w:p>
      <w:pPr>
        <w:pStyle w:val="Heading1"/>
        <w:rPr/>
      </w:pPr>
      <w:r>
        <w:rPr/>
        <w:t>Settimana 3</w:t>
      </w:r>
    </w:p>
    <w:p>
      <w:pPr>
        <w:pStyle w:val="Heading2"/>
        <w:rPr/>
      </w:pPr>
      <w:r>
        <w:rPr/>
        <w:t>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             EMOM 1' x 10      rec 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                       x         rec 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one arm australian pull up  TEST 1 x max     rec 4'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Australian pull up    4 x 9988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bulgarian split squat   4 x rpe9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squat                 2 x 25      rec 30"-1'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piedi stesi     4 x 20"     rec 20"'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laterale        4 x 1'      rec no riposo' </w:t>
      </w:r>
    </w:p>
    <w:p>
      <w:pPr>
        <w:pStyle w:val="Heading2"/>
        <w:rPr/>
      </w:pPr>
      <w:r>
        <w:rPr/>
        <w:t>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                  3 x 6       rec 2-3'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pike push up          4 x 4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archer push up        4 x 6       rec 1', fai prima tutto a dx poi sx'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good morning elastico  4 x max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step up               4 x 15-20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knee raises alla sbarra   4 x 8-10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butterfly sit up      2 x max     rec ' </w:t>
      </w:r>
    </w:p>
    <w:p>
      <w:pPr>
        <w:pStyle w:val="Heading2"/>
        <w:rPr/>
      </w:pPr>
      <w:r>
        <w:rPr/>
        <w:t>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one leg squat box     4 x 5544    rec 2-3'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alla fronte   4 x 4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piedi a terra  4 x 7766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Australian pull up    3 x 12-15   rec 1' n. usa un inclinazione piu facile 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curl anelli           2 x max 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tuck L-sit            4 x 20"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laying leg raise      2 x max     rec 30' </w:t>
      </w:r>
    </w:p>
    <w:p>
      <w:pPr>
        <w:pStyle w:val="Heading2"/>
        <w:rPr/>
      </w:pPr>
      <w:r>
        <w:rPr/>
        <w:t>Giorno D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                  5 x 5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V push up             4 x 8777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clapping push up      4 x 12-15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panchetta         3 x 15-14-13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skull crusher a terra  2 x max 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hollow body           4 x 30 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               4' tot x         rec ' </w:t>
      </w:r>
    </w:p>
    <w:p>
      <w:pPr>
        <w:pStyle w:val="Heading1"/>
        <w:rPr/>
      </w:pPr>
      <w:r>
        <w:rPr/>
        <w:t>Settimana 4</w:t>
      </w:r>
    </w:p>
    <w:p>
      <w:pPr>
        <w:pStyle w:val="Heading2"/>
        <w:rPr/>
      </w:pPr>
      <w:r>
        <w:rPr/>
        <w:t>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             EMOM 1' x 10      rec 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                       x         rec 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one arm australian pull up  TEST 1 x max     rec 4'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Australian pull up    4 x 9988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bulgarian split squat   4 x rpe9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squat                 2 x 25      rec 30"-1'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piedi stesi     4 x 20"     rec 20"'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laterale        4 x 1'      rec no riposo' </w:t>
      </w:r>
    </w:p>
    <w:p>
      <w:pPr>
        <w:pStyle w:val="Heading2"/>
        <w:rPr/>
      </w:pPr>
      <w:r>
        <w:rPr/>
        <w:t>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                  3 x 6       rec 2-3'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pike push up          4 x 4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archer push up        4 x 6       rec 1', fai prima tutto a dx poi sx'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good morning elastico  4 x max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step up               4 x 15-20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knee raises alla sbarra   4 x 8-10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butterfly sit up      2 x max     rec ' </w:t>
      </w:r>
    </w:p>
    <w:p>
      <w:pPr>
        <w:pStyle w:val="Heading2"/>
        <w:rPr/>
      </w:pPr>
      <w:r>
        <w:rPr/>
        <w:t>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one leg squat box     4 x 5544    rec 2-3'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alla fronte   4 x 4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pull up piedi a terra  4 x 7766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Australian pull up    3 x 12-15   rec 1' n. usa un inclinazione piu facile 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curl anelli           2 x max 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tuck L-sit            4 x 20"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laying leg raise      2 x max     rec 30' </w:t>
      </w:r>
    </w:p>
    <w:p>
      <w:pPr>
        <w:pStyle w:val="Heading2"/>
        <w:rPr/>
      </w:pPr>
      <w:r>
        <w:rPr/>
        <w:t>Giorno D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                  5 x 5   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V push up             4 x 8777    rec 2'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clapping push up      4 x 12-15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dip panchetta         3 x 15-14-13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skull crusher a terra  2 x max     rec 1'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hollow body           4 x 30      rec 30' 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Plank                4' tot x         rec '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Video esercizi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Pull up: </w:t>
      </w:r>
      <w:hyperlink r:id="rId2">
        <w:r>
          <w:rPr>
            <w:rStyle w:val="Hyperlink"/>
            <w:rFonts w:eastAsia="Courier New" w:ascii="Courier New" w:hAnsi="Courier New"/>
          </w:rPr>
          <w:t>https://www.youtube.com/shorts/l6-aIZTbAR0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One arm australian pull up:  </w:t>
      </w:r>
      <w:hyperlink r:id="rId3">
        <w:r>
          <w:rPr>
            <w:rStyle w:val="Hyperlink"/>
            <w:rFonts w:eastAsia="Courier New" w:ascii="Courier New" w:hAnsi="Courier New"/>
          </w:rPr>
          <w:t>https://www.youtube.com/shorts/wQ0R6GXP15Y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Australian pull up: </w:t>
      </w:r>
      <w:hyperlink r:id="rId4">
        <w:r>
          <w:rPr>
            <w:rStyle w:val="Hyperlink"/>
            <w:rFonts w:eastAsia="Courier New" w:ascii="Courier New" w:hAnsi="Courier New"/>
          </w:rPr>
          <w:t>https://www.youtube.com/watch?v=bHO0A4ZF_Zg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Bulgarian split squat: </w:t>
      </w:r>
      <w:hyperlink r:id="rId5">
        <w:r>
          <w:rPr>
            <w:rStyle w:val="Hyperlink"/>
            <w:rFonts w:eastAsia="Courier New" w:ascii="Courier New" w:hAnsi="Courier New"/>
          </w:rPr>
          <w:t>https://www.youtube.com/shorts/J1PEjNVe7po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Squat: </w:t>
      </w:r>
      <w:hyperlink r:id="rId6">
        <w:r>
          <w:rPr>
            <w:rStyle w:val="Hyperlink"/>
            <w:rFonts w:eastAsia="Courier New" w:ascii="Courier New" w:hAnsi="Courier New"/>
          </w:rPr>
          <w:t>https://www.youtube.com/shorts/-5LhNSMBrEs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Plank laterale: </w:t>
      </w:r>
      <w:hyperlink r:id="rId7">
        <w:r>
          <w:rPr>
            <w:rStyle w:val="Hyperlink"/>
            <w:rFonts w:eastAsia="Courier New" w:ascii="Courier New" w:hAnsi="Courier New"/>
          </w:rPr>
          <w:t>https://www.youtube.com/shorts/fXoTfLuMogs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Dip: </w:t>
      </w:r>
      <w:hyperlink r:id="rId8">
        <w:r>
          <w:rPr>
            <w:rStyle w:val="Hyperlink"/>
            <w:rFonts w:eastAsia="Courier New" w:ascii="Courier New" w:hAnsi="Courier New"/>
          </w:rPr>
          <w:t>https://www.youtube.com/shorts/Zh5xZnL1WzI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Pike push up: </w:t>
      </w:r>
      <w:hyperlink r:id="rId9">
        <w:r>
          <w:rPr>
            <w:rStyle w:val="Hyperlink"/>
            <w:rFonts w:eastAsia="Courier New" w:ascii="Courier New" w:hAnsi="Courier New"/>
          </w:rPr>
          <w:t>https://www.youtube.com/shorts/3d-xLoUAP0o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Archer push up: </w:t>
      </w:r>
      <w:hyperlink r:id="rId10">
        <w:r>
          <w:rPr>
            <w:rStyle w:val="Hyperlink"/>
            <w:rFonts w:eastAsia="Courier New" w:ascii="Courier New" w:hAnsi="Courier New"/>
          </w:rPr>
          <w:t>https://www.youtube.com/shorts/OskpsD1eDWw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Good morning elastico: </w:t>
      </w:r>
      <w:hyperlink r:id="rId11">
        <w:r>
          <w:rPr>
            <w:rStyle w:val="Hyperlink"/>
            <w:rFonts w:eastAsia="Courier New" w:ascii="Courier New" w:hAnsi="Courier New"/>
          </w:rPr>
          <w:t>https://www.youtube.com/shorts/6esFq-x76Vk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Step up: </w:t>
      </w:r>
      <w:hyperlink r:id="rId12">
        <w:r>
          <w:rPr>
            <w:rStyle w:val="Hyperlink"/>
            <w:rFonts w:eastAsia="Courier New" w:ascii="Courier New" w:hAnsi="Courier New"/>
          </w:rPr>
          <w:t>https://www.youtube.com/shorts/vjIvnLHv1ZM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Knee raises alla sbarra: </w:t>
      </w:r>
      <w:hyperlink r:id="rId13">
        <w:r>
          <w:rPr>
            <w:rStyle w:val="Hyperlink"/>
            <w:rFonts w:eastAsia="Courier New" w:ascii="Courier New" w:hAnsi="Courier New"/>
          </w:rPr>
          <w:t>https://www.youtube.com/watch?v=jnCJEvp2P3k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Butterfly sit up: </w:t>
      </w:r>
      <w:hyperlink r:id="rId14">
        <w:r>
          <w:rPr>
            <w:rStyle w:val="Hyperlink"/>
            <w:rFonts w:eastAsia="Courier New" w:ascii="Courier New" w:hAnsi="Courier New"/>
          </w:rPr>
          <w:t>https://www.youtube.com/watch?v=O4_u-dOYBA0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One leg squat box: </w:t>
      </w:r>
      <w:hyperlink r:id="rId15">
        <w:r>
          <w:rPr>
            <w:rStyle w:val="Hyperlink"/>
            <w:rFonts w:eastAsia="Courier New" w:ascii="Courier New" w:hAnsi="Courier New"/>
          </w:rPr>
          <w:t>https://www.youtube.com/shorts/PAZQt9XSAKU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Pull up alla fronte: </w:t>
      </w:r>
      <w:hyperlink r:id="rId16">
        <w:r>
          <w:rPr>
            <w:rStyle w:val="Hyperlink"/>
            <w:rFonts w:eastAsia="Courier New" w:ascii="Courier New" w:hAnsi="Courier New"/>
          </w:rPr>
          <w:t>https://www.youtube.com/watch?v=VUGsK3nS0hI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Pull up piedi a terra: </w:t>
      </w:r>
      <w:hyperlink r:id="rId17">
        <w:r>
          <w:rPr>
            <w:rStyle w:val="Hyperlink"/>
            <w:rFonts w:eastAsia="Courier New" w:ascii="Courier New" w:hAnsi="Courier New"/>
          </w:rPr>
          <w:t>https://www.youtube.com/shorts/PSWMoxeaPqQ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Curl anelli: </w:t>
      </w:r>
      <w:hyperlink r:id="rId18">
        <w:r>
          <w:rPr>
            <w:rStyle w:val="Hyperlink"/>
            <w:rFonts w:eastAsia="Courier New" w:ascii="Courier New" w:hAnsi="Courier New"/>
          </w:rPr>
          <w:t>https://www.youtube.com/shorts/u3XbmicvU8g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Tuck l-sit: </w:t>
      </w:r>
      <w:hyperlink r:id="rId19">
        <w:r>
          <w:rPr>
            <w:rStyle w:val="Hyperlink"/>
            <w:rFonts w:eastAsia="Courier New" w:ascii="Courier New" w:hAnsi="Courier New"/>
          </w:rPr>
          <w:t>https://www.youtube.com/watch?v=rDAQRbcZ-Gg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Laying leg raise: </w:t>
      </w:r>
      <w:hyperlink r:id="rId20">
        <w:r>
          <w:rPr>
            <w:rStyle w:val="Hyperlink"/>
            <w:rFonts w:eastAsia="Courier New" w:ascii="Courier New" w:hAnsi="Courier New"/>
          </w:rPr>
          <w:t>https://www.youtube.com/shorts/2wUpI98Ix-k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V push up: </w:t>
      </w:r>
      <w:hyperlink r:id="rId21">
        <w:r>
          <w:rPr>
            <w:rStyle w:val="Hyperlink"/>
            <w:rFonts w:eastAsia="Courier New" w:ascii="Courier New" w:hAnsi="Courier New"/>
          </w:rPr>
          <w:t>https://www.youtube.com/shorts/V6BtY3Lt0Ys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Clapping push up: </w:t>
      </w:r>
      <w:hyperlink r:id="rId22">
        <w:r>
          <w:rPr>
            <w:rStyle w:val="Hyperlink"/>
            <w:rFonts w:eastAsia="Courier New" w:ascii="Courier New" w:hAnsi="Courier New"/>
          </w:rPr>
          <w:t>https://www.youtube.com/shorts/8YyWPS6Jm-0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Dip panchetta: </w:t>
      </w:r>
      <w:hyperlink r:id="rId23">
        <w:r>
          <w:rPr>
            <w:rStyle w:val="Hyperlink"/>
            <w:rFonts w:eastAsia="Courier New" w:ascii="Courier New" w:hAnsi="Courier New"/>
          </w:rPr>
          <w:t>https://www.youtube.com/shorts/N3hB8rDErZI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Skull crusher a terra: </w:t>
      </w:r>
      <w:hyperlink r:id="rId24">
        <w:r>
          <w:rPr>
            <w:rStyle w:val="Hyperlink"/>
            <w:rFonts w:eastAsia="Courier New" w:ascii="Courier New" w:hAnsi="Courier New"/>
          </w:rPr>
          <w:t>https://www.youtube.com/shorts/JG1EpdAg4kU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rPr/>
      </w:pPr>
      <w:r>
        <w:rPr>
          <w:rFonts w:eastAsia="Courier New" w:ascii="Courier New" w:hAnsi="Courier New"/>
        </w:rPr>
        <w:t xml:space="preserve">Hollow body: </w:t>
      </w:r>
      <w:hyperlink r:id="rId25">
        <w:r>
          <w:rPr>
            <w:rStyle w:val="Hyperlink"/>
            <w:rFonts w:eastAsia="Courier New" w:ascii="Courier New" w:hAnsi="Courier New"/>
          </w:rPr>
          <w:t>https://www.youtube.com/shorts/_wBPcny-7Hc</w:t>
        </w:r>
      </w:hyperlink>
      <w:r>
        <w:rPr>
          <w:rFonts w:eastAsia="Courier New" w:ascii="Courier New" w:hAnsi="Courier New"/>
        </w:rPr>
        <w:t xml:space="preserve"> </w:t>
      </w:r>
    </w:p>
    <w:p>
      <w:pPr>
        <w:pStyle w:val="Normal"/>
        <w:spacing w:before="0" w:after="200"/>
        <w:rPr/>
      </w:pPr>
      <w:r>
        <w:rPr>
          <w:rFonts w:eastAsia="Courier New" w:ascii="Courier New" w:hAnsi="Courier New"/>
        </w:rPr>
        <w:t xml:space="preserve">Plank: </w:t>
      </w:r>
      <w:hyperlink r:id="rId26">
        <w:r>
          <w:rPr>
            <w:rStyle w:val="Hyperlink"/>
            <w:rFonts w:eastAsia="Courier New" w:ascii="Courier New" w:hAnsi="Courier New"/>
          </w:rPr>
          <w:t>https://www.youtube.com/shorts/T05dLl9YV_s</w:t>
        </w:r>
      </w:hyperlink>
      <w:r>
        <w:rPr>
          <w:rFonts w:eastAsia="Courier New" w:ascii="Courier New" w:hAnsi="Courier New"/>
        </w:rPr>
        <w:t xml:space="preserve">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shorts/l6-aIZTbAR0" TargetMode="External"/><Relationship Id="rId3" Type="http://schemas.openxmlformats.org/officeDocument/2006/relationships/hyperlink" Target="https://www.youtube.com/shorts/wQ0R6GXP15Y" TargetMode="External"/><Relationship Id="rId4" Type="http://schemas.openxmlformats.org/officeDocument/2006/relationships/hyperlink" Target="https://www.youtube.com/watch?v=bHO0A4ZF_Zg" TargetMode="External"/><Relationship Id="rId5" Type="http://schemas.openxmlformats.org/officeDocument/2006/relationships/hyperlink" Target="https://www.youtube.com/shorts/J1PEjNVe7po" TargetMode="External"/><Relationship Id="rId6" Type="http://schemas.openxmlformats.org/officeDocument/2006/relationships/hyperlink" Target="https://www.youtube.com/shorts/-5LhNSMBrEs" TargetMode="External"/><Relationship Id="rId7" Type="http://schemas.openxmlformats.org/officeDocument/2006/relationships/hyperlink" Target="https://www.youtube.com/shorts/fXoTfLuMogs" TargetMode="External"/><Relationship Id="rId8" Type="http://schemas.openxmlformats.org/officeDocument/2006/relationships/hyperlink" Target="https://www.youtube.com/shorts/Zh5xZnL1WzI" TargetMode="External"/><Relationship Id="rId9" Type="http://schemas.openxmlformats.org/officeDocument/2006/relationships/hyperlink" Target="https://www.youtube.com/shorts/3d-xLoUAP0o" TargetMode="External"/><Relationship Id="rId10" Type="http://schemas.openxmlformats.org/officeDocument/2006/relationships/hyperlink" Target="https://www.youtube.com/shorts/OskpsD1eDWw" TargetMode="External"/><Relationship Id="rId11" Type="http://schemas.openxmlformats.org/officeDocument/2006/relationships/hyperlink" Target="https://www.youtube.com/shorts/6esFq-x76Vk" TargetMode="External"/><Relationship Id="rId12" Type="http://schemas.openxmlformats.org/officeDocument/2006/relationships/hyperlink" Target="https://www.youtube.com/shorts/vjIvnLHv1ZM" TargetMode="External"/><Relationship Id="rId13" Type="http://schemas.openxmlformats.org/officeDocument/2006/relationships/hyperlink" Target="https://www.youtube.com/watch?v=jnCJEvp2P3k" TargetMode="External"/><Relationship Id="rId14" Type="http://schemas.openxmlformats.org/officeDocument/2006/relationships/hyperlink" Target="https://www.youtube.com/watch?v=O4_u-dOYBA0" TargetMode="External"/><Relationship Id="rId15" Type="http://schemas.openxmlformats.org/officeDocument/2006/relationships/hyperlink" Target="https://www.youtube.com/shorts/PAZQt9XSAKU" TargetMode="External"/><Relationship Id="rId16" Type="http://schemas.openxmlformats.org/officeDocument/2006/relationships/hyperlink" Target="https://www.youtube.com/watch?v=VUGsK3nS0hI" TargetMode="External"/><Relationship Id="rId17" Type="http://schemas.openxmlformats.org/officeDocument/2006/relationships/hyperlink" Target="https://www.youtube.com/shorts/PSWMoxeaPqQ" TargetMode="External"/><Relationship Id="rId18" Type="http://schemas.openxmlformats.org/officeDocument/2006/relationships/hyperlink" Target="https://www.youtube.com/shorts/u3XbmicvU8g" TargetMode="External"/><Relationship Id="rId19" Type="http://schemas.openxmlformats.org/officeDocument/2006/relationships/hyperlink" Target="https://www.youtube.com/watch?v=rDAQRbcZ-Gg" TargetMode="External"/><Relationship Id="rId20" Type="http://schemas.openxmlformats.org/officeDocument/2006/relationships/hyperlink" Target="https://www.youtube.com/shorts/2wUpI98Ix-k" TargetMode="External"/><Relationship Id="rId21" Type="http://schemas.openxmlformats.org/officeDocument/2006/relationships/hyperlink" Target="https://www.youtube.com/shorts/V6BtY3Lt0Ys" TargetMode="External"/><Relationship Id="rId22" Type="http://schemas.openxmlformats.org/officeDocument/2006/relationships/hyperlink" Target="https://www.youtube.com/shorts/8YyWPS6Jm-0" TargetMode="External"/><Relationship Id="rId23" Type="http://schemas.openxmlformats.org/officeDocument/2006/relationships/hyperlink" Target="https://www.youtube.com/shorts/N3hB8rDErZI" TargetMode="External"/><Relationship Id="rId24" Type="http://schemas.openxmlformats.org/officeDocument/2006/relationships/hyperlink" Target="https://www.youtube.com/shorts/JG1EpdAg4kU" TargetMode="External"/><Relationship Id="rId25" Type="http://schemas.openxmlformats.org/officeDocument/2006/relationships/hyperlink" Target="https://www.youtube.com/shorts/_wBPcny-7Hc" TargetMode="External"/><Relationship Id="rId26" Type="http://schemas.openxmlformats.org/officeDocument/2006/relationships/hyperlink" Target="https://www.youtube.com/shorts/T05dLl9YV_s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LibreOffice/25.2.5.2$Windows_X86_64 LibreOffice_project/03d19516eb2e1dd5d4ccd751a0d6f35f35e08022</Application>
  <AppVersion>15.0000</AppVersion>
  <Pages>6</Pages>
  <Words>1087</Words>
  <Characters>4426</Characters>
  <CharactersWithSpaces>6940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2025-08-21T10:53:12Z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