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Scheda Giuseppe denni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Indice generale</w:t>
          </w:r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r>
            <w:fldChar w:fldCharType="begin"/>
          </w:r>
          <w:r>
            <w:rPr>
              <w:rStyle w:val="Collegamentoindice"/>
            </w:rPr>
            <w:instrText xml:space="preserve"> TOC \o "1-1" \h</w:instrText>
          </w:r>
          <w:r>
            <w:rPr>
              <w:rStyle w:val="Collegamentoindice"/>
            </w:rPr>
            <w:fldChar w:fldCharType="separate"/>
          </w:r>
          <w:hyperlink w:anchor="__RefHeading___Toc394_4170468745">
            <w:r>
              <w:rPr>
                <w:rStyle w:val="Collegamentoindice"/>
              </w:rPr>
              <w:t>Settimana 1</w:t>
              <w:tab/>
              <w:t>1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396_4170468745">
            <w:r>
              <w:rPr>
                <w:rStyle w:val="Collegamentoindice"/>
              </w:rPr>
              <w:t>Settimana 2</w:t>
              <w:tab/>
              <w:t>2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398_4170468745">
            <w:r>
              <w:rPr>
                <w:rStyle w:val="Collegamentoindice"/>
              </w:rPr>
              <w:t>Settimana 3</w:t>
              <w:tab/>
              <w:t>3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00_4170468745">
            <w:r>
              <w:rPr>
                <w:rStyle w:val="Collegamentoindice"/>
              </w:rPr>
              <w:t>Settimana 4</w:t>
              <w:tab/>
              <w:t>4</w:t>
            </w:r>
          </w:hyperlink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hyperlink w:anchor="__RefHeading___Toc402_4170468745">
            <w:r>
              <w:rPr>
                <w:rStyle w:val="Collegamentoindice"/>
              </w:rPr>
              <w:t>Video esercizi</w:t>
              <w:tab/>
              <w:t>5</w:t>
            </w:r>
          </w:hyperlink>
          <w:r>
            <w:rPr>
              <w:rStyle w:val="Collegamentoindice"/>
            </w:rPr>
            <w:fldChar w:fldCharType="end"/>
          </w:r>
        </w:p>
      </w:sdtContent>
    </w:sdt>
    <w:p>
      <w:pPr>
        <w:pStyle w:val="Heading1"/>
        <w:keepNext w:val="true"/>
        <w:keepLines/>
        <w:spacing w:before="480" w:after="0"/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rPr>
          <w:rFonts w:eastAsia="ＭＳ ゴシック" w:cs="" w:cstheme="majorBidi" w:eastAsiaTheme="majorEastAsia"/>
          <w:b/>
          <w:bCs/>
          <w:color w:themeColor="accent1" w:themeShade="bf" w:val="365F91"/>
          <w:sz w:val="28"/>
          <w:szCs w:val="28"/>
        </w:rPr>
      </w:r>
    </w:p>
    <w:p>
      <w:pPr>
        <w:pStyle w:val="Heading1"/>
        <w:rPr/>
      </w:pPr>
      <w:bookmarkStart w:id="0" w:name="__RefHeading___Toc394_4170468745"/>
      <w:bookmarkEnd w:id="0"/>
      <w:r>
        <w:rPr/>
        <w:t xml:space="preserve">Settimana 1 </w:t>
      </w:r>
    </w:p>
    <w:p>
      <w:pPr>
        <w:pStyle w:val="Heading2"/>
        <w:rPr/>
      </w:pPr>
      <w:r>
        <w:rPr/>
        <w:t>Giorno A</w:t>
      </w:r>
    </w:p>
    <w:p>
      <w:pPr>
        <w:pStyle w:val="Normal"/>
        <w:rPr/>
      </w:pPr>
      <w:r>
        <w:rPr>
          <w:rFonts w:ascii="Courier New" w:hAnsi="Courier New"/>
        </w:rPr>
        <w:t>pull up al petto     6 x 2</w:t>
      </w:r>
    </w:p>
    <w:p>
      <w:pPr>
        <w:pStyle w:val="Normal"/>
        <w:rPr/>
      </w:pPr>
      <w:r>
        <w:rPr>
          <w:rFonts w:ascii="Courier New" w:hAnsi="Courier New"/>
        </w:rPr>
        <w:t>tuck front lever     5 x 5"   rec 2</w:t>
      </w:r>
    </w:p>
    <w:p>
      <w:pPr>
        <w:pStyle w:val="Normal"/>
        <w:rPr/>
      </w:pPr>
      <w:r>
        <w:rPr>
          <w:rFonts w:ascii="Courier New" w:hAnsi="Courier New"/>
        </w:rPr>
        <w:t>dragon flag pulls      TEST x</w:t>
      </w:r>
    </w:p>
    <w:p>
      <w:pPr>
        <w:pStyle w:val="Normal"/>
        <w:rPr/>
      </w:pPr>
      <w:r>
        <w:rPr>
          <w:rFonts w:ascii="Courier New" w:hAnsi="Courier New"/>
        </w:rPr>
        <w:t>pull up press neutra     5 x 8</w:t>
      </w:r>
    </w:p>
    <w:p>
      <w:pPr>
        <w:pStyle w:val="Normal"/>
        <w:rPr/>
      </w:pPr>
      <w:r>
        <w:rPr>
          <w:rFonts w:ascii="Courier New" w:hAnsi="Courier New"/>
        </w:rPr>
        <w:t>Affondi     5 x 10/12</w:t>
      </w:r>
    </w:p>
    <w:p>
      <w:pPr>
        <w:pStyle w:val="Normal"/>
        <w:rPr/>
      </w:pPr>
      <w:r>
        <w:rPr>
          <w:rFonts w:ascii="Courier New" w:hAnsi="Courier New"/>
        </w:rPr>
        <w:t>tuck L-sit     tabata  x 6 x 20"+20"</w:t>
      </w:r>
    </w:p>
    <w:p>
      <w:pPr>
        <w:pStyle w:val="Heading2"/>
        <w:rPr/>
      </w:pPr>
      <w:r>
        <w:rPr/>
        <w:t>Giorno B</w:t>
      </w:r>
    </w:p>
    <w:p>
      <w:pPr>
        <w:pStyle w:val="Normal"/>
        <w:rPr/>
      </w:pPr>
      <w:r>
        <w:rPr>
          <w:rFonts w:ascii="Courier New" w:hAnsi="Courier New"/>
        </w:rPr>
        <w:t>planche lean hold     5 x 5"   rec 2</w:t>
      </w:r>
    </w:p>
    <w:p>
      <w:pPr>
        <w:pStyle w:val="Normal"/>
        <w:rPr/>
      </w:pPr>
      <w:r>
        <w:rPr>
          <w:rFonts w:ascii="Courier New" w:hAnsi="Courier New"/>
        </w:rPr>
        <w:t>pseudo planche push up      3 x 5   rec 2</w:t>
      </w:r>
    </w:p>
    <w:p>
      <w:pPr>
        <w:pStyle w:val="Normal"/>
        <w:rPr/>
      </w:pPr>
      <w:r>
        <w:rPr>
          <w:rFonts w:ascii="Courier New" w:hAnsi="Courier New"/>
        </w:rPr>
        <w:t>Dip     4 x 10</w:t>
      </w:r>
    </w:p>
    <w:p>
      <w:pPr>
        <w:pStyle w:val="Normal"/>
        <w:rPr/>
      </w:pPr>
      <w:r>
        <w:rPr>
          <w:rFonts w:ascii="Courier New" w:hAnsi="Courier New"/>
        </w:rPr>
        <w:t>V push up     4 x 12-15</w:t>
      </w:r>
    </w:p>
    <w:p>
      <w:pPr>
        <w:pStyle w:val="Normal"/>
        <w:rPr/>
      </w:pPr>
      <w:r>
        <w:rPr>
          <w:rFonts w:ascii="Courier New" w:hAnsi="Courier New"/>
        </w:rPr>
        <w:t>step jump      5 x 10-12</w:t>
      </w:r>
    </w:p>
    <w:p>
      <w:pPr>
        <w:pStyle w:val="Normal"/>
        <w:rPr/>
      </w:pPr>
      <w:r>
        <w:rPr>
          <w:rFonts w:ascii="Courier New" w:hAnsi="Courier New"/>
        </w:rPr>
        <w:t>hanging bike     5 x 20"</w:t>
      </w:r>
    </w:p>
    <w:p>
      <w:pPr>
        <w:pStyle w:val="Heading2"/>
        <w:rPr/>
      </w:pPr>
      <w:r>
        <w:rPr/>
        <w:t>Giorno C</w:t>
      </w:r>
    </w:p>
    <w:p>
      <w:pPr>
        <w:pStyle w:val="Normal"/>
        <w:rPr/>
      </w:pPr>
      <w:r>
        <w:rPr>
          <w:rFonts w:ascii="Courier New" w:hAnsi="Courier New"/>
        </w:rPr>
        <w:t>pull up al petto     ladder sali e scendi x 5 serie totali   rec 30"</w:t>
      </w:r>
    </w:p>
    <w:p>
      <w:pPr>
        <w:pStyle w:val="Normal"/>
        <w:rPr/>
      </w:pPr>
      <w:r>
        <w:rPr>
          <w:rFonts w:ascii="Courier New" w:hAnsi="Courier New"/>
        </w:rPr>
        <w:t>push up     TEST x</w:t>
      </w:r>
    </w:p>
    <w:p>
      <w:pPr>
        <w:pStyle w:val="Normal"/>
        <w:rPr/>
      </w:pPr>
      <w:r>
        <w:rPr>
          <w:rFonts w:ascii="Courier New" w:hAnsi="Courier New"/>
        </w:rPr>
        <w:t>commando pull up      4 x 8</w:t>
      </w:r>
    </w:p>
    <w:p>
      <w:pPr>
        <w:pStyle w:val="Normal"/>
        <w:rPr/>
      </w:pPr>
      <w:r>
        <w:rPr>
          <w:rFonts w:ascii="Courier New" w:hAnsi="Courier New"/>
        </w:rPr>
        <w:t>verticale al muro      3 x 10"</w:t>
      </w:r>
    </w:p>
    <w:p>
      <w:pPr>
        <w:pStyle w:val="Normal"/>
        <w:rPr/>
      </w:pPr>
      <w:r>
        <w:rPr>
          <w:rFonts w:ascii="Courier New" w:hAnsi="Courier New"/>
        </w:rPr>
        <w:t>discese in tuck front lever     4 x 2   rec discesa in 4"</w:t>
      </w:r>
    </w:p>
    <w:p>
      <w:pPr>
        <w:pStyle w:val="Normal"/>
        <w:rPr/>
      </w:pPr>
      <w:r>
        <w:rPr>
          <w:rFonts w:ascii="Courier New" w:hAnsi="Courier New"/>
        </w:rPr>
        <w:t>diamond push up     4 x 10</w:t>
      </w:r>
    </w:p>
    <w:p>
      <w:pPr>
        <w:pStyle w:val="Heading1"/>
        <w:rPr/>
      </w:pPr>
      <w:bookmarkStart w:id="1" w:name="__RefHeading___Toc396_4170468745"/>
      <w:bookmarkEnd w:id="1"/>
      <w:r>
        <w:rPr/>
        <w:t>Settimana 2</w:t>
      </w:r>
    </w:p>
    <w:p>
      <w:pPr>
        <w:pStyle w:val="Heading2"/>
        <w:rPr/>
      </w:pPr>
      <w:r>
        <w:rPr/>
        <w:t>Giorno A</w:t>
      </w:r>
    </w:p>
    <w:p>
      <w:pPr>
        <w:pStyle w:val="Normal"/>
        <w:rPr/>
      </w:pPr>
      <w:r>
        <w:rPr>
          <w:rFonts w:ascii="Courier New" w:hAnsi="Courier New"/>
        </w:rPr>
        <w:t>pull up al petto     7 x 2</w:t>
      </w:r>
    </w:p>
    <w:p>
      <w:pPr>
        <w:pStyle w:val="Normal"/>
        <w:rPr/>
      </w:pPr>
      <w:r>
        <w:rPr>
          <w:rFonts w:ascii="Courier New" w:hAnsi="Courier New"/>
        </w:rPr>
        <w:t>tuck front lever     4 x 6"   rec 2</w:t>
      </w:r>
    </w:p>
    <w:p>
      <w:pPr>
        <w:pStyle w:val="Normal"/>
        <w:rPr/>
      </w:pPr>
      <w:r>
        <w:rPr>
          <w:rFonts w:ascii="Courier New" w:hAnsi="Courier New"/>
        </w:rPr>
        <w:t>dragon flag pulls      TEST x</w:t>
      </w:r>
    </w:p>
    <w:p>
      <w:pPr>
        <w:pStyle w:val="Normal"/>
        <w:rPr/>
      </w:pPr>
      <w:r>
        <w:rPr>
          <w:rFonts w:ascii="Courier New" w:hAnsi="Courier New"/>
        </w:rPr>
        <w:t>pull up press neutra     5 x 8</w:t>
      </w:r>
    </w:p>
    <w:p>
      <w:pPr>
        <w:pStyle w:val="Normal"/>
        <w:rPr/>
      </w:pPr>
      <w:r>
        <w:rPr>
          <w:rFonts w:ascii="Courier New" w:hAnsi="Courier New"/>
        </w:rPr>
        <w:t>Affondi     5 x 10/12</w:t>
      </w:r>
    </w:p>
    <w:p>
      <w:pPr>
        <w:pStyle w:val="Normal"/>
        <w:rPr/>
      </w:pPr>
      <w:r>
        <w:rPr>
          <w:rFonts w:ascii="Courier New" w:hAnsi="Courier New"/>
        </w:rPr>
        <w:t>tuck L-sit     tabata  x 6 x 20"+20"</w:t>
      </w:r>
    </w:p>
    <w:p>
      <w:pPr>
        <w:pStyle w:val="Heading2"/>
        <w:rPr/>
      </w:pPr>
      <w:r>
        <w:rPr/>
        <w:t>Giorno B</w:t>
      </w:r>
    </w:p>
    <w:p>
      <w:pPr>
        <w:pStyle w:val="Normal"/>
        <w:rPr/>
      </w:pPr>
      <w:r>
        <w:rPr>
          <w:rFonts w:ascii="Courier New" w:hAnsi="Courier New"/>
        </w:rPr>
        <w:t>planche lean hold     4 x 6"   rec 2</w:t>
      </w:r>
    </w:p>
    <w:p>
      <w:pPr>
        <w:pStyle w:val="Normal"/>
        <w:rPr/>
      </w:pPr>
      <w:r>
        <w:rPr>
          <w:rFonts w:ascii="Courier New" w:hAnsi="Courier New"/>
        </w:rPr>
        <w:t>pseudo planche push up      4 x 4   rec 2</w:t>
      </w:r>
    </w:p>
    <w:p>
      <w:pPr>
        <w:pStyle w:val="Normal"/>
        <w:rPr/>
      </w:pPr>
      <w:r>
        <w:rPr>
          <w:rFonts w:ascii="Courier New" w:hAnsi="Courier New"/>
        </w:rPr>
        <w:t>Dip     4 x 10</w:t>
      </w:r>
    </w:p>
    <w:p>
      <w:pPr>
        <w:pStyle w:val="Normal"/>
        <w:rPr/>
      </w:pPr>
      <w:r>
        <w:rPr>
          <w:rFonts w:ascii="Courier New" w:hAnsi="Courier New"/>
        </w:rPr>
        <w:t>V push up     4 x 12-15</w:t>
      </w:r>
    </w:p>
    <w:p>
      <w:pPr>
        <w:pStyle w:val="Normal"/>
        <w:rPr/>
      </w:pPr>
      <w:r>
        <w:rPr>
          <w:rFonts w:ascii="Courier New" w:hAnsi="Courier New"/>
        </w:rPr>
        <w:t>step jump      5 x 10-12</w:t>
      </w:r>
    </w:p>
    <w:p>
      <w:pPr>
        <w:pStyle w:val="Normal"/>
        <w:rPr/>
      </w:pPr>
      <w:r>
        <w:rPr>
          <w:rFonts w:ascii="Courier New" w:hAnsi="Courier New"/>
        </w:rPr>
        <w:t>hanging bike     5 x 20"</w:t>
      </w:r>
    </w:p>
    <w:p>
      <w:pPr>
        <w:pStyle w:val="Heading2"/>
        <w:rPr/>
      </w:pPr>
      <w:r>
        <w:rPr/>
        <w:t>Giorno C</w:t>
      </w:r>
    </w:p>
    <w:p>
      <w:pPr>
        <w:pStyle w:val="Normal"/>
        <w:rPr/>
      </w:pPr>
      <w:r>
        <w:rPr>
          <w:rFonts w:ascii="Courier New" w:hAnsi="Courier New"/>
        </w:rPr>
        <w:t>pull up al petto     ladder sali e scendi x 5 serie totali   rec 30"</w:t>
      </w:r>
    </w:p>
    <w:p>
      <w:pPr>
        <w:pStyle w:val="Normal"/>
        <w:rPr/>
      </w:pPr>
      <w:r>
        <w:rPr>
          <w:rFonts w:ascii="Courier New" w:hAnsi="Courier New"/>
        </w:rPr>
        <w:t>push up     TEST x</w:t>
      </w:r>
    </w:p>
    <w:p>
      <w:pPr>
        <w:pStyle w:val="Normal"/>
        <w:rPr/>
      </w:pPr>
      <w:r>
        <w:rPr>
          <w:rFonts w:ascii="Courier New" w:hAnsi="Courier New"/>
        </w:rPr>
        <w:t>commando pull up      4 x 8</w:t>
      </w:r>
    </w:p>
    <w:p>
      <w:pPr>
        <w:pStyle w:val="Normal"/>
        <w:rPr/>
      </w:pPr>
      <w:r>
        <w:rPr>
          <w:rFonts w:ascii="Courier New" w:hAnsi="Courier New"/>
        </w:rPr>
        <w:t>verticale al muro      3 x 10"</w:t>
      </w:r>
    </w:p>
    <w:p>
      <w:pPr>
        <w:pStyle w:val="Normal"/>
        <w:rPr/>
      </w:pPr>
      <w:r>
        <w:rPr>
          <w:rFonts w:ascii="Courier New" w:hAnsi="Courier New"/>
        </w:rPr>
        <w:t>discese in tuck front lever     4 x 2   rec discesa in 4"</w:t>
      </w:r>
    </w:p>
    <w:p>
      <w:pPr>
        <w:pStyle w:val="Normal"/>
        <w:rPr/>
      </w:pPr>
      <w:r>
        <w:rPr>
          <w:rFonts w:ascii="Courier New" w:hAnsi="Courier New"/>
        </w:rPr>
        <w:t>diamond push up     4 x 10</w:t>
      </w:r>
    </w:p>
    <w:p>
      <w:pPr>
        <w:pStyle w:val="Heading1"/>
        <w:rPr/>
      </w:pPr>
      <w:bookmarkStart w:id="2" w:name="__RefHeading___Toc398_4170468745"/>
      <w:bookmarkEnd w:id="2"/>
      <w:r>
        <w:rPr/>
        <w:t>Settimana 3</w:t>
      </w:r>
    </w:p>
    <w:p>
      <w:pPr>
        <w:pStyle w:val="Heading2"/>
        <w:rPr/>
      </w:pPr>
      <w:r>
        <w:rPr/>
        <w:t>Giorno A</w:t>
      </w:r>
    </w:p>
    <w:p>
      <w:pPr>
        <w:pStyle w:val="Normal"/>
        <w:rPr/>
      </w:pPr>
      <w:r>
        <w:rPr>
          <w:rFonts w:ascii="Courier New" w:hAnsi="Courier New"/>
        </w:rPr>
        <w:t>pull up al petto     8 x 2</w:t>
      </w:r>
    </w:p>
    <w:p>
      <w:pPr>
        <w:pStyle w:val="Normal"/>
        <w:rPr/>
      </w:pPr>
      <w:r>
        <w:rPr>
          <w:rFonts w:ascii="Courier New" w:hAnsi="Courier New"/>
        </w:rPr>
        <w:t>tuck front lever     5 x 6"   rec 2</w:t>
      </w:r>
    </w:p>
    <w:p>
      <w:pPr>
        <w:pStyle w:val="Normal"/>
        <w:rPr/>
      </w:pPr>
      <w:r>
        <w:rPr>
          <w:rFonts w:ascii="Courier New" w:hAnsi="Courier New"/>
        </w:rPr>
        <w:t>dragon flag pulls      TEST x</w:t>
      </w:r>
    </w:p>
    <w:p>
      <w:pPr>
        <w:pStyle w:val="Normal"/>
        <w:rPr/>
      </w:pPr>
      <w:r>
        <w:rPr>
          <w:rFonts w:ascii="Courier New" w:hAnsi="Courier New"/>
        </w:rPr>
        <w:t>pull up press neutra     5 x 8</w:t>
      </w:r>
    </w:p>
    <w:p>
      <w:pPr>
        <w:pStyle w:val="Normal"/>
        <w:rPr/>
      </w:pPr>
      <w:r>
        <w:rPr>
          <w:rFonts w:ascii="Courier New" w:hAnsi="Courier New"/>
        </w:rPr>
        <w:t>Affondi     5 x 10/12</w:t>
      </w:r>
    </w:p>
    <w:p>
      <w:pPr>
        <w:pStyle w:val="Normal"/>
        <w:rPr/>
      </w:pPr>
      <w:r>
        <w:rPr>
          <w:rFonts w:ascii="Courier New" w:hAnsi="Courier New"/>
        </w:rPr>
        <w:t>tuck L-sit     tabata  x 6 x 20"+20"</w:t>
      </w:r>
    </w:p>
    <w:p>
      <w:pPr>
        <w:pStyle w:val="Heading2"/>
        <w:rPr/>
      </w:pPr>
      <w:r>
        <w:rPr/>
        <w:t>Giorno B</w:t>
      </w:r>
    </w:p>
    <w:p>
      <w:pPr>
        <w:pStyle w:val="Normal"/>
        <w:rPr/>
      </w:pPr>
      <w:r>
        <w:rPr>
          <w:rFonts w:ascii="Courier New" w:hAnsi="Courier New"/>
        </w:rPr>
        <w:t>planche lean hold     5 x 6"   rec 2</w:t>
      </w:r>
    </w:p>
    <w:p>
      <w:pPr>
        <w:pStyle w:val="Normal"/>
        <w:rPr/>
      </w:pPr>
      <w:r>
        <w:rPr>
          <w:rFonts w:ascii="Courier New" w:hAnsi="Courier New"/>
        </w:rPr>
        <w:t>pseudo planche push up      4 x 5   rec 2</w:t>
      </w:r>
    </w:p>
    <w:p>
      <w:pPr>
        <w:pStyle w:val="Normal"/>
        <w:rPr/>
      </w:pPr>
      <w:r>
        <w:rPr>
          <w:rFonts w:ascii="Courier New" w:hAnsi="Courier New"/>
        </w:rPr>
        <w:t>Dip     4 x 10</w:t>
      </w:r>
    </w:p>
    <w:p>
      <w:pPr>
        <w:pStyle w:val="Normal"/>
        <w:rPr/>
      </w:pPr>
      <w:r>
        <w:rPr>
          <w:rFonts w:ascii="Courier New" w:hAnsi="Courier New"/>
        </w:rPr>
        <w:t>V push up     4 x 12-15</w:t>
      </w:r>
    </w:p>
    <w:p>
      <w:pPr>
        <w:pStyle w:val="Normal"/>
        <w:rPr/>
      </w:pPr>
      <w:r>
        <w:rPr>
          <w:rFonts w:ascii="Courier New" w:hAnsi="Courier New"/>
        </w:rPr>
        <w:t>step jump      5 x 10-12</w:t>
      </w:r>
    </w:p>
    <w:p>
      <w:pPr>
        <w:pStyle w:val="Normal"/>
        <w:rPr/>
      </w:pPr>
      <w:r>
        <w:rPr>
          <w:rFonts w:ascii="Courier New" w:hAnsi="Courier New"/>
        </w:rPr>
        <w:t>hanging bike     5 x 20"</w:t>
      </w:r>
    </w:p>
    <w:p>
      <w:pPr>
        <w:pStyle w:val="Heading2"/>
        <w:rPr/>
      </w:pPr>
      <w:r>
        <w:rPr/>
        <w:t>Giorno C</w:t>
      </w:r>
    </w:p>
    <w:p>
      <w:pPr>
        <w:pStyle w:val="Normal"/>
        <w:rPr/>
      </w:pPr>
      <w:r>
        <w:rPr>
          <w:rFonts w:ascii="Courier New" w:hAnsi="Courier New"/>
        </w:rPr>
        <w:t>pull up al petto     ladder sali e scendi x 5 serie totali   rec 30"</w:t>
      </w:r>
    </w:p>
    <w:p>
      <w:pPr>
        <w:pStyle w:val="Normal"/>
        <w:rPr/>
      </w:pPr>
      <w:r>
        <w:rPr>
          <w:rFonts w:ascii="Courier New" w:hAnsi="Courier New"/>
        </w:rPr>
        <w:t>push up     TEST x</w:t>
      </w:r>
    </w:p>
    <w:p>
      <w:pPr>
        <w:pStyle w:val="Normal"/>
        <w:rPr/>
      </w:pPr>
      <w:r>
        <w:rPr>
          <w:rFonts w:ascii="Courier New" w:hAnsi="Courier New"/>
        </w:rPr>
        <w:t>commando pull up      4 x 8</w:t>
      </w:r>
    </w:p>
    <w:p>
      <w:pPr>
        <w:pStyle w:val="Normal"/>
        <w:rPr/>
      </w:pPr>
      <w:r>
        <w:rPr>
          <w:rFonts w:ascii="Courier New" w:hAnsi="Courier New"/>
        </w:rPr>
        <w:t>verticale al muro      3 x 10"</w:t>
      </w:r>
    </w:p>
    <w:p>
      <w:pPr>
        <w:pStyle w:val="Normal"/>
        <w:rPr/>
      </w:pPr>
      <w:r>
        <w:rPr>
          <w:rFonts w:ascii="Courier New" w:hAnsi="Courier New"/>
        </w:rPr>
        <w:t>discese in tuck front lever     4 x 2   rec discesa in 4"</w:t>
      </w:r>
    </w:p>
    <w:p>
      <w:pPr>
        <w:pStyle w:val="Normal"/>
        <w:rPr/>
      </w:pPr>
      <w:r>
        <w:rPr>
          <w:rFonts w:ascii="Courier New" w:hAnsi="Courier New"/>
        </w:rPr>
        <w:t>diamond push up     4 x 10</w:t>
      </w:r>
    </w:p>
    <w:p>
      <w:pPr>
        <w:pStyle w:val="Heading1"/>
        <w:rPr/>
      </w:pPr>
      <w:bookmarkStart w:id="3" w:name="__RefHeading___Toc400_4170468745"/>
      <w:bookmarkEnd w:id="3"/>
      <w:r>
        <w:rPr/>
        <w:t>Settimana 4</w:t>
      </w:r>
    </w:p>
    <w:p>
      <w:pPr>
        <w:pStyle w:val="Heading2"/>
        <w:rPr/>
      </w:pPr>
      <w:r>
        <w:rPr/>
        <w:t>Giorno A</w:t>
      </w:r>
    </w:p>
    <w:p>
      <w:pPr>
        <w:pStyle w:val="Normal"/>
        <w:rPr/>
      </w:pPr>
      <w:r>
        <w:rPr>
          <w:rFonts w:ascii="Courier New" w:hAnsi="Courier New"/>
        </w:rPr>
        <w:t>pull up al petto     10 x 2</w:t>
      </w:r>
    </w:p>
    <w:p>
      <w:pPr>
        <w:pStyle w:val="Normal"/>
        <w:rPr/>
      </w:pPr>
      <w:r>
        <w:rPr>
          <w:rFonts w:ascii="Courier New" w:hAnsi="Courier New"/>
        </w:rPr>
        <w:t>tuck front lever     3 x 7"   rec 2</w:t>
      </w:r>
    </w:p>
    <w:p>
      <w:pPr>
        <w:pStyle w:val="Normal"/>
        <w:rPr/>
      </w:pPr>
      <w:r>
        <w:rPr>
          <w:rFonts w:ascii="Courier New" w:hAnsi="Courier New"/>
        </w:rPr>
        <w:t>dragon flag pulls      TEST x</w:t>
      </w:r>
    </w:p>
    <w:p>
      <w:pPr>
        <w:pStyle w:val="Normal"/>
        <w:rPr/>
      </w:pPr>
      <w:r>
        <w:rPr>
          <w:rFonts w:ascii="Courier New" w:hAnsi="Courier New"/>
        </w:rPr>
        <w:t>pull up press neutra     5 x 8</w:t>
      </w:r>
    </w:p>
    <w:p>
      <w:pPr>
        <w:pStyle w:val="Normal"/>
        <w:rPr/>
      </w:pPr>
      <w:r>
        <w:rPr>
          <w:rFonts w:ascii="Courier New" w:hAnsi="Courier New"/>
        </w:rPr>
        <w:t>Affondi     5 x 10/12</w:t>
      </w:r>
    </w:p>
    <w:p>
      <w:pPr>
        <w:pStyle w:val="Normal"/>
        <w:rPr/>
      </w:pPr>
      <w:r>
        <w:rPr>
          <w:rFonts w:ascii="Courier New" w:hAnsi="Courier New"/>
        </w:rPr>
        <w:t>tuck L-sit     tabata  x 6 x 20"+20"</w:t>
      </w:r>
    </w:p>
    <w:p>
      <w:pPr>
        <w:pStyle w:val="Heading2"/>
        <w:rPr/>
      </w:pPr>
      <w:r>
        <w:rPr/>
        <w:t>Giorno B</w:t>
      </w:r>
    </w:p>
    <w:p>
      <w:pPr>
        <w:pStyle w:val="Normal"/>
        <w:rPr/>
      </w:pPr>
      <w:r>
        <w:rPr>
          <w:rFonts w:ascii="Courier New" w:hAnsi="Courier New"/>
        </w:rPr>
        <w:t>planche lean hold     3 x 7"   rec 2</w:t>
      </w:r>
    </w:p>
    <w:p>
      <w:pPr>
        <w:pStyle w:val="Normal"/>
        <w:rPr/>
      </w:pPr>
      <w:r>
        <w:rPr>
          <w:rFonts w:ascii="Courier New" w:hAnsi="Courier New"/>
        </w:rPr>
        <w:t>pseudo planche push up      5 x 4   rec 2</w:t>
      </w:r>
    </w:p>
    <w:p>
      <w:pPr>
        <w:pStyle w:val="Normal"/>
        <w:rPr/>
      </w:pPr>
      <w:r>
        <w:rPr>
          <w:rFonts w:ascii="Courier New" w:hAnsi="Courier New"/>
        </w:rPr>
        <w:t>Dip     4 x 10</w:t>
      </w:r>
    </w:p>
    <w:p>
      <w:pPr>
        <w:pStyle w:val="Normal"/>
        <w:rPr/>
      </w:pPr>
      <w:r>
        <w:rPr>
          <w:rFonts w:ascii="Courier New" w:hAnsi="Courier New"/>
        </w:rPr>
        <w:t>V push up     4 x 12-15</w:t>
      </w:r>
    </w:p>
    <w:p>
      <w:pPr>
        <w:pStyle w:val="Normal"/>
        <w:rPr/>
      </w:pPr>
      <w:r>
        <w:rPr>
          <w:rFonts w:ascii="Courier New" w:hAnsi="Courier New"/>
        </w:rPr>
        <w:t>step jump      5 x 10-12</w:t>
      </w:r>
    </w:p>
    <w:p>
      <w:pPr>
        <w:pStyle w:val="Normal"/>
        <w:rPr/>
      </w:pPr>
      <w:r>
        <w:rPr>
          <w:rFonts w:ascii="Courier New" w:hAnsi="Courier New"/>
        </w:rPr>
        <w:t>hanging bike     5 x 20"</w:t>
      </w:r>
    </w:p>
    <w:p>
      <w:pPr>
        <w:pStyle w:val="Heading2"/>
        <w:rPr/>
      </w:pPr>
      <w:r>
        <w:rPr/>
        <w:t>Giorno C</w:t>
      </w:r>
    </w:p>
    <w:p>
      <w:pPr>
        <w:pStyle w:val="Normal"/>
        <w:rPr/>
      </w:pPr>
      <w:r>
        <w:rPr>
          <w:rFonts w:ascii="Courier New" w:hAnsi="Courier New"/>
        </w:rPr>
        <w:t>pull up al petto     ladder sali e scendi x 5 serie totali   rec 30"</w:t>
      </w:r>
    </w:p>
    <w:p>
      <w:pPr>
        <w:pStyle w:val="Normal"/>
        <w:rPr/>
      </w:pPr>
      <w:r>
        <w:rPr>
          <w:rFonts w:ascii="Courier New" w:hAnsi="Courier New"/>
        </w:rPr>
        <w:t>push up     TEST x</w:t>
      </w:r>
    </w:p>
    <w:p>
      <w:pPr>
        <w:pStyle w:val="Normal"/>
        <w:rPr/>
      </w:pPr>
      <w:r>
        <w:rPr>
          <w:rFonts w:ascii="Courier New" w:hAnsi="Courier New"/>
        </w:rPr>
        <w:t>commando pull up      4 x 8</w:t>
      </w:r>
    </w:p>
    <w:p>
      <w:pPr>
        <w:pStyle w:val="Normal"/>
        <w:rPr/>
      </w:pPr>
      <w:r>
        <w:rPr>
          <w:rFonts w:ascii="Courier New" w:hAnsi="Courier New"/>
        </w:rPr>
        <w:t>verticale al muro      3 x 10"</w:t>
      </w:r>
    </w:p>
    <w:p>
      <w:pPr>
        <w:pStyle w:val="Normal"/>
        <w:rPr/>
      </w:pPr>
      <w:r>
        <w:rPr>
          <w:rFonts w:ascii="Courier New" w:hAnsi="Courier New"/>
        </w:rPr>
        <w:t>discese in tuck front lever     4 x 2   rec discesa in 4"</w:t>
      </w:r>
    </w:p>
    <w:p>
      <w:pPr>
        <w:pStyle w:val="Normal"/>
        <w:rPr/>
      </w:pPr>
      <w:r>
        <w:rPr>
          <w:rFonts w:ascii="Courier New" w:hAnsi="Courier New"/>
        </w:rPr>
        <w:t>diamond push up     4 x 10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402_4170468745"/>
      <w:bookmarkEnd w:id="4"/>
      <w:r>
        <w:rPr/>
        <w:t>Video esercizi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Pull up al petto: </w:t>
      </w:r>
      <w:hyperlink r:id="rId2">
        <w:r>
          <w:rPr>
            <w:rStyle w:val="Hyperlink"/>
            <w:rFonts w:eastAsia="Courier New" w:ascii="Courier New" w:hAnsi="Courier New"/>
          </w:rPr>
          <w:t>https://www.youtube.com/watch?v=XWjl6WJGfd8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Dragon flag pulls: </w:t>
      </w:r>
      <w:hyperlink r:id="rId3">
        <w:r>
          <w:rPr>
            <w:rStyle w:val="Hyperlink"/>
            <w:rFonts w:eastAsia="Courier New" w:ascii="Courier New" w:hAnsi="Courier New"/>
          </w:rPr>
          <w:t>https://www.youtube.com/shorts/AyNIAhKQad0</w:t>
        </w:r>
      </w:hyperlink>
      <w:r>
        <w:rPr>
          <w:rFonts w:eastAsia="Courier New" w:ascii="Courier New" w:hAnsi="Courier New"/>
        </w:rPr>
        <w:t xml:space="preserve"> 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Pull up press neutra: </w:t>
      </w:r>
      <w:hyperlink r:id="rId4">
        <w:r>
          <w:rPr>
            <w:rStyle w:val="Hyperlink"/>
            <w:rFonts w:eastAsia="Courier New" w:ascii="Courier New" w:hAnsi="Courier New"/>
          </w:rPr>
          <w:t>https://www.youtube.com/shorts/x6Q-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Affondi: </w:t>
      </w:r>
      <w:hyperlink r:id="rId5">
        <w:r>
          <w:rPr>
            <w:rStyle w:val="Hyperlink"/>
            <w:rFonts w:eastAsia="Courier New" w:ascii="Courier New" w:hAnsi="Courier New"/>
          </w:rPr>
          <w:t>https://www.youtube.com/shorts/qe-F3_iRUug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Tuck l-sit: </w:t>
      </w:r>
      <w:hyperlink r:id="rId6">
        <w:r>
          <w:rPr>
            <w:rStyle w:val="Hyperlink"/>
            <w:rFonts w:eastAsia="Courier New" w:ascii="Courier New" w:hAnsi="Courier New"/>
          </w:rPr>
          <w:t>https://www.youtube.com/watch?v=rDAQRbcZ-Gg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Planche lean hold: </w:t>
      </w:r>
      <w:hyperlink r:id="rId7">
        <w:r>
          <w:rPr>
            <w:rStyle w:val="Hyperlink"/>
            <w:rFonts w:eastAsia="Courier New" w:ascii="Courier New" w:hAnsi="Courier New"/>
          </w:rPr>
          <w:t>https://www.youtube.com/shorts/TpTL943-MXM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Pseudo planche push up: </w:t>
      </w:r>
      <w:hyperlink r:id="rId8">
        <w:r>
          <w:rPr>
            <w:rStyle w:val="Hyperlink"/>
            <w:rFonts w:eastAsia="Courier New" w:ascii="Courier New" w:hAnsi="Courier New"/>
          </w:rPr>
          <w:t>https://www.youtube.com/shorts/3mc8drqKT4Y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Dip: </w:t>
      </w:r>
      <w:hyperlink r:id="rId9">
        <w:r>
          <w:rPr>
            <w:rStyle w:val="Hyperlink"/>
            <w:rFonts w:eastAsia="Courier New" w:ascii="Courier New" w:hAnsi="Courier New"/>
          </w:rPr>
          <w:t>https://www.youtube.com/shorts/Zh5xZnL1WzI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V push up: </w:t>
      </w:r>
      <w:hyperlink r:id="rId10">
        <w:r>
          <w:rPr>
            <w:rStyle w:val="Hyperlink"/>
            <w:rFonts w:eastAsia="Courier New" w:ascii="Courier New" w:hAnsi="Courier New"/>
          </w:rPr>
          <w:t>https://www.youtube.com/shorts/V6BtY3Lt0Ys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Step jump: </w:t>
      </w:r>
      <w:hyperlink r:id="rId11">
        <w:r>
          <w:rPr>
            <w:rStyle w:val="Hyperlink"/>
            <w:rFonts w:eastAsia="Courier New" w:ascii="Courier New" w:hAnsi="Courier New"/>
          </w:rPr>
          <w:t>https://www.youtube.com/shorts/HLHFFLc_bOs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Hanging bike: </w:t>
      </w:r>
      <w:hyperlink r:id="rId12">
        <w:r>
          <w:rPr>
            <w:rStyle w:val="Hyperlink"/>
            <w:rFonts w:eastAsia="Courier New" w:ascii="Courier New" w:hAnsi="Courier New"/>
          </w:rPr>
          <w:t>https://www.youtube.com/shorts/vbSATeMPWZw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>Push up: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Commando pull up: </w:t>
      </w:r>
      <w:hyperlink r:id="rId13">
        <w:r>
          <w:rPr>
            <w:rStyle w:val="Hyperlink"/>
            <w:rFonts w:eastAsia="Courier New" w:ascii="Courier New" w:hAnsi="Courier New"/>
          </w:rPr>
          <w:t>https://www.youtube.com/shorts/Oxdrg8GlGxs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>Verticale al muro: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Discese in tuck front lever: </w:t>
      </w:r>
      <w:hyperlink r:id="rId14">
        <w:r>
          <w:rPr>
            <w:rStyle w:val="Hyperlink"/>
            <w:rFonts w:eastAsia="Courier New" w:ascii="Courier New" w:hAnsi="Courier New"/>
          </w:rPr>
          <w:t>https://www.youtube.com/shorts/3f7D4QVi6Dg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ourier New" w:ascii="Courier New" w:hAnsi="Courier New"/>
        </w:rPr>
        <w:t xml:space="preserve">Diamond push up: </w:t>
      </w:r>
      <w:hyperlink r:id="rId15">
        <w:r>
          <w:rPr>
            <w:rStyle w:val="Hyperlink"/>
            <w:rFonts w:eastAsia="Courier New" w:ascii="Courier New" w:hAnsi="Courier New"/>
          </w:rPr>
          <w:t>https://www.youtube.com/shorts/g8GTC8g7nzI</w:t>
        </w:r>
      </w:hyperlink>
      <w:r>
        <w:rPr>
          <w:rFonts w:eastAsia="Courier New" w:ascii="Courier New" w:hAnsi="Courier New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Collegamentoindice">
    <w:name w:val="Collegamento indic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OC1">
    <w:name w:val="toc 1"/>
    <w:basedOn w:val="Indice"/>
    <w:pPr>
      <w:tabs>
        <w:tab w:val="clear" w:pos="720"/>
        <w:tab w:val="right" w:pos="8640" w:leader="dot"/>
      </w:tabs>
      <w:ind w:hanging="0" w:left="0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XWjl6WJGfd8" TargetMode="External"/><Relationship Id="rId3" Type="http://schemas.openxmlformats.org/officeDocument/2006/relationships/hyperlink" Target="https://www.youtube.com/shorts/AyNIAhKQad0" TargetMode="External"/><Relationship Id="rId4" Type="http://schemas.openxmlformats.org/officeDocument/2006/relationships/hyperlink" Target="https://www.youtube.com/shorts/x6Q-" TargetMode="External"/><Relationship Id="rId5" Type="http://schemas.openxmlformats.org/officeDocument/2006/relationships/hyperlink" Target="https://www.youtube.com/shorts/qe-F3_iRUug" TargetMode="External"/><Relationship Id="rId6" Type="http://schemas.openxmlformats.org/officeDocument/2006/relationships/hyperlink" Target="https://www.youtube.com/watch?v=rDAQRbcZ-Gg" TargetMode="External"/><Relationship Id="rId7" Type="http://schemas.openxmlformats.org/officeDocument/2006/relationships/hyperlink" Target="https://www.youtube.com/shorts/TpTL943-MXM" TargetMode="External"/><Relationship Id="rId8" Type="http://schemas.openxmlformats.org/officeDocument/2006/relationships/hyperlink" Target="https://www.youtube.com/shorts/3mc8drqKT4Y" TargetMode="External"/><Relationship Id="rId9" Type="http://schemas.openxmlformats.org/officeDocument/2006/relationships/hyperlink" Target="https://www.youtube.com/shorts/Zh5xZnL1WzI" TargetMode="External"/><Relationship Id="rId10" Type="http://schemas.openxmlformats.org/officeDocument/2006/relationships/hyperlink" Target="https://www.youtube.com/shorts/V6BtY3Lt0Ys" TargetMode="External"/><Relationship Id="rId11" Type="http://schemas.openxmlformats.org/officeDocument/2006/relationships/hyperlink" Target="https://www.youtube.com/shorts/HLHFFLc_bOs" TargetMode="External"/><Relationship Id="rId12" Type="http://schemas.openxmlformats.org/officeDocument/2006/relationships/hyperlink" Target="https://www.youtube.com/shorts/vbSATeMPWZw" TargetMode="External"/><Relationship Id="rId13" Type="http://schemas.openxmlformats.org/officeDocument/2006/relationships/hyperlink" Target="https://www.youtube.com/shorts/Oxdrg8GlGxs" TargetMode="External"/><Relationship Id="rId14" Type="http://schemas.openxmlformats.org/officeDocument/2006/relationships/hyperlink" Target="https://www.youtube.com/shorts/3f7D4QVi6Dg" TargetMode="External"/><Relationship Id="rId15" Type="http://schemas.openxmlformats.org/officeDocument/2006/relationships/hyperlink" Target="https://www.youtube.com/shorts/g8GTC8g7nzI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LibreOffice/25.2.5.2$Windows_X86_64 LibreOffice_project/03d19516eb2e1dd5d4ccd751a0d6f35f35e08022</Application>
  <AppVersion>15.0000</AppVersion>
  <Pages>5</Pages>
  <Words>611</Words>
  <Characters>2535</Characters>
  <CharactersWithSpaces>3403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2025-10-12T16:27:47Z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